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1"/>
          <w:szCs w:val="41"/>
          <w:u w:val="none"/>
          <w:shd w:val="clear" w:fill="auto"/>
          <w:vertAlign w:val="baseline"/>
        </w:rPr>
      </w:pPr>
      <w:r>
        <w:rPr>
          <w:rFonts w:ascii="Times New Roman" w:hAnsi="Times New Roman" w:eastAsia="Times New Roman" w:cs="Times New Roman"/>
          <w:b/>
          <w:i w:val="0"/>
          <w:smallCaps w:val="0"/>
          <w:strike w:val="0"/>
          <w:color w:val="000000"/>
          <w:sz w:val="41"/>
          <w:szCs w:val="41"/>
          <w:u w:val="none"/>
          <w:shd w:val="clear" w:fill="auto"/>
          <w:vertAlign w:val="baseline"/>
          <w:rtl w:val="0"/>
        </w:rPr>
        <w:t>Amplifier Circuit</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3" w:after="0" w:line="240" w:lineRule="auto"/>
        <w:ind w:left="0" w:right="0" w:firstLine="0"/>
        <w:jc w:val="left"/>
        <w:rPr>
          <w:rFonts w:ascii="Times New Roman" w:hAnsi="Times New Roman" w:eastAsia="Times New Roman" w:cs="Times New Roman"/>
          <w:b/>
          <w:i w:val="0"/>
          <w:smallCaps w:val="0"/>
          <w:strike w:val="0"/>
          <w:color w:val="000000"/>
          <w:sz w:val="41"/>
          <w:szCs w:val="41"/>
          <w:u w:val="none"/>
          <w:shd w:val="clear" w:fill="auto"/>
          <w:vertAlign w:val="baseline"/>
        </w:rPr>
      </w:pPr>
    </w:p>
    <w:p w14:paraId="00000003">
      <w:pPr>
        <w:pStyle w:val="4"/>
        <w:ind w:left="0" w:right="398" w:firstLine="0"/>
        <w:jc w:val="center"/>
        <w:rPr>
          <w:rFonts w:ascii="Times New Roman" w:hAnsi="Times New Roman" w:eastAsia="Times New Roman" w:cs="Times New Roman"/>
          <w:u w:val="single"/>
        </w:rPr>
      </w:pPr>
      <w:r>
        <w:rPr>
          <w:rFonts w:ascii="Times New Roman" w:hAnsi="Times New Roman" w:eastAsia="Times New Roman" w:cs="Times New Roman"/>
          <w:u w:val="single"/>
          <w:rtl w:val="0"/>
        </w:rPr>
        <w:t>Submitted By</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7"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13"/>
        <w:tblW w:w="6979" w:type="dxa"/>
        <w:tblInd w:w="15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1"/>
        <w:gridCol w:w="3788"/>
      </w:tblGrid>
      <w:tr w14:paraId="0C08B0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8"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Student Name</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9"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Student ID</w:t>
            </w:r>
          </w:p>
        </w:tc>
      </w:tr>
      <w:tr w14:paraId="3FDD8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7">
            <w:pPr>
              <w:spacing w:line="249" w:lineRule="auto"/>
              <w:ind w:left="8"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Hridoy Kumar</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8">
            <w:pPr>
              <w:spacing w:line="249" w:lineRule="auto"/>
              <w:ind w:left="9"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232-15-013</w:t>
            </w:r>
          </w:p>
        </w:tc>
      </w:tr>
      <w:tr w14:paraId="4374DD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9">
            <w:pPr>
              <w:spacing w:line="249" w:lineRule="auto"/>
              <w:ind w:left="8"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Fardin Tahsin Rahman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A">
            <w:pPr>
              <w:spacing w:line="249" w:lineRule="auto"/>
              <w:ind w:left="9"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232-15-065</w:t>
            </w:r>
          </w:p>
        </w:tc>
      </w:tr>
      <w:tr w14:paraId="3D0265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B">
            <w:pPr>
              <w:spacing w:line="249" w:lineRule="auto"/>
              <w:ind w:left="8"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Md. Arafat Hossain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C">
            <w:pPr>
              <w:spacing w:line="249" w:lineRule="auto"/>
              <w:ind w:left="9"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232-15-071</w:t>
            </w:r>
          </w:p>
        </w:tc>
      </w:tr>
      <w:tr w14:paraId="03122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8"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Zubayrul Hasan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9"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tl w:val="0"/>
              </w:rPr>
              <w:t>212-15-14745</w:t>
            </w:r>
          </w:p>
        </w:tc>
      </w:tr>
      <w:tr w14:paraId="110D18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8"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Zerin Aktar</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9" w:right="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232-15-134</w:t>
            </w:r>
          </w:p>
        </w:tc>
      </w:tr>
    </w:tbl>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7" w:after="0" w:line="240" w:lineRule="auto"/>
        <w:ind w:left="0"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p>
    <w:p w14:paraId="00000014">
      <w:pPr>
        <w:ind w:right="398"/>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MINI LAB PROJECT REPORT</w:t>
      </w:r>
    </w:p>
    <w:p w14:paraId="00000015">
      <w:pPr>
        <w:spacing w:before="104" w:line="24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This Report Presented in Partial Fulfillment of the course </w:t>
      </w:r>
      <w:r>
        <w:rPr>
          <w:rFonts w:ascii="Times New Roman" w:hAnsi="Times New Roman" w:eastAsia="Times New Roman" w:cs="Times New Roman"/>
          <w:b/>
          <w:sz w:val="28"/>
          <w:szCs w:val="28"/>
          <w:rtl w:val="0"/>
        </w:rPr>
        <w:t xml:space="preserve">CSE216: </w:t>
      </w:r>
    </w:p>
    <w:p w14:paraId="00000016">
      <w:pPr>
        <w:spacing w:before="104" w:line="24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Electrical Devices and Circuits Lab in the Computer Science and Engineering Department.</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w:drawing>
          <wp:anchor distT="0" distB="0" distL="0" distR="0" simplePos="0" relativeHeight="251659264" behindDoc="0" locked="0" layoutInCell="1" allowOverlap="1">
            <wp:simplePos x="0" y="0"/>
            <wp:positionH relativeFrom="column">
              <wp:posOffset>2282825</wp:posOffset>
            </wp:positionH>
            <wp:positionV relativeFrom="paragraph">
              <wp:posOffset>255270</wp:posOffset>
            </wp:positionV>
            <wp:extent cx="1343025" cy="1343025"/>
            <wp:effectExtent l="0" t="0" r="0" b="0"/>
            <wp:wrapTopAndBottom/>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8"/>
                    <a:srcRect/>
                    <a:stretch>
                      <a:fillRect/>
                    </a:stretch>
                  </pic:blipFill>
                  <pic:spPr>
                    <a:xfrm>
                      <a:off x="0" y="0"/>
                      <a:ext cx="1343025" cy="1343025"/>
                    </a:xfrm>
                    <a:prstGeom prst="rect">
                      <a:avLst/>
                    </a:prstGeom>
                  </pic:spPr>
                </pic:pic>
              </a:graphicData>
            </a:graphic>
          </wp:anchor>
        </w:drawing>
      </w:r>
    </w:p>
    <w:p w14:paraId="0000001C">
      <w:pPr>
        <w:pStyle w:val="4"/>
        <w:spacing w:before="243" w:line="379" w:lineRule="auto"/>
        <w:ind w:left="0" w:right="406" w:firstLine="0"/>
        <w:jc w:val="center"/>
        <w:rPr>
          <w:rFonts w:ascii="Times New Roman" w:hAnsi="Times New Roman" w:eastAsia="Times New Roman" w:cs="Times New Roman"/>
        </w:rPr>
      </w:pPr>
      <w:r>
        <w:rPr>
          <w:rFonts w:ascii="Times New Roman" w:hAnsi="Times New Roman" w:eastAsia="Times New Roman" w:cs="Times New Roman"/>
          <w:rtl w:val="0"/>
        </w:rPr>
        <w:t>DAFFODIL INTERNATIONAL UNIVERSITY</w:t>
      </w:r>
    </w:p>
    <w:p w14:paraId="0000001D">
      <w:pPr>
        <w:spacing w:line="379" w:lineRule="auto"/>
        <w:ind w:right="39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Dhaka, Bangladesh</w:t>
      </w:r>
    </w:p>
    <w:p w14:paraId="5E2D4999">
      <w:pPr>
        <w:spacing w:before="145"/>
        <w:ind w:right="397"/>
        <w:jc w:val="center"/>
        <w:rPr>
          <w:rFonts w:ascii="Times New Roman" w:hAnsi="Times New Roman" w:eastAsia="Times New Roman" w:cs="Times New Roman"/>
          <w:b/>
        </w:rPr>
        <w:sectPr>
          <w:headerReference r:id="rId3" w:type="default"/>
          <w:pgSz w:w="11910" w:h="16840"/>
          <w:pgMar w:top="1860" w:right="900" w:bottom="280" w:left="1300" w:header="720" w:footer="720" w:gutter="0"/>
          <w:pgNumType w:start="1"/>
          <w:cols w:space="720" w:num="1"/>
        </w:sectPr>
      </w:pPr>
      <w:r>
        <w:rPr>
          <w:rFonts w:ascii="Times New Roman" w:hAnsi="Times New Roman" w:eastAsia="Times New Roman" w:cs="Times New Roman"/>
          <w:b/>
          <w:rtl w:val="0"/>
        </w:rPr>
        <w:t xml:space="preserve">December </w:t>
      </w:r>
      <w:r>
        <w:rPr>
          <w:rFonts w:hint="default" w:ascii="Times New Roman" w:hAnsi="Times New Roman" w:eastAsia="Times New Roman" w:cs="Times New Roman"/>
          <w:b/>
          <w:rtl w:val="0"/>
          <w:lang w:val="en-US"/>
        </w:rPr>
        <w:t>10</w:t>
      </w:r>
      <w:r>
        <w:rPr>
          <w:rFonts w:ascii="Times New Roman" w:hAnsi="Times New Roman" w:eastAsia="Times New Roman" w:cs="Times New Roman"/>
          <w:b/>
          <w:rtl w:val="0"/>
        </w:rPr>
        <w:t>, 2024</w:t>
      </w:r>
    </w:p>
    <w:p w14:paraId="0000001F">
      <w:pPr>
        <w:pStyle w:val="3"/>
        <w:spacing w:line="437" w:lineRule="auto"/>
        <w:rPr>
          <w:rFonts w:ascii="Times New Roman" w:hAnsi="Times New Roman" w:eastAsia="Times New Roman" w:cs="Times New Roman"/>
        </w:rPr>
      </w:pPr>
      <w:bookmarkStart w:id="0" w:name="gjdgxs" w:colFirst="0" w:colLast="0"/>
      <w:bookmarkEnd w:id="0"/>
      <w:bookmarkStart w:id="1" w:name="_30j0zll" w:colFirst="0" w:colLast="0"/>
      <w:bookmarkEnd w:id="1"/>
      <w:r>
        <w:rPr>
          <w:rFonts w:ascii="Times New Roman" w:hAnsi="Times New Roman" w:eastAsia="Times New Roman" w:cs="Times New Roman"/>
          <w:rtl w:val="0"/>
        </w:rPr>
        <w:t>DECLARATION</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We hereby declare that this lab project has been done by us under the supervision of </w:t>
      </w:r>
      <w:r>
        <w:rPr>
          <w:rFonts w:ascii="Times New Roman" w:hAnsi="Times New Roman" w:eastAsia="Times New Roman" w:cs="Times New Roman"/>
          <w:b/>
          <w:i w:val="0"/>
          <w:smallCaps w:val="0"/>
          <w:strike w:val="0"/>
          <w:color w:val="000000"/>
          <w:sz w:val="22"/>
          <w:szCs w:val="22"/>
          <w:u w:val="none"/>
          <w:shd w:val="clear" w:fill="auto"/>
          <w:vertAlign w:val="baseline"/>
          <w:rtl w:val="0"/>
        </w:rPr>
        <w:t>Sakib Mahmood Chowdhury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Lecturer, Dept. of CSE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Department of Computer Science and Engineering, Daffodil International University. We also declare that neither this project nor any part of this project has been submitted elsewhere as lab projects.</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2"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22">
      <w:pPr>
        <w:ind w:left="117"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Submitted To:</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0" locked="0" layoutInCell="1" allowOverlap="1">
                <wp:simplePos x="0" y="0"/>
                <wp:positionH relativeFrom="column">
                  <wp:posOffset>63500</wp:posOffset>
                </wp:positionH>
                <wp:positionV relativeFrom="paragraph">
                  <wp:posOffset>355600</wp:posOffset>
                </wp:positionV>
                <wp:extent cx="2160270" cy="12700"/>
                <wp:effectExtent l="0" t="0" r="0" b="0"/>
                <wp:wrapTopAndBottom/>
                <wp:docPr id="2" name="Freeform 2"/>
                <wp:cNvGraphicFramePr/>
                <a:graphic xmlns:a="http://schemas.openxmlformats.org/drawingml/2006/main">
                  <a:graphicData uri="http://schemas.microsoft.com/office/word/2010/wordprocessingShape">
                    <wps:wsp>
                      <wps:cNvSpPr/>
                      <wps:spPr>
                        <a:xfrm>
                          <a:off x="4265865" y="3779365"/>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5pt;margin-top:28pt;height:1pt;width:170.1pt;mso-wrap-distance-bottom:0pt;mso-wrap-distance-top:0pt;z-index:251659264;v-text-anchor:middle;mso-width-relative:page;mso-height-relative:page;" filled="f" stroked="t" coordsize="2160270,120000" o:gfxdata="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nj7ADUAAAACAEAAA8AAAAAAAAAAQAg&#10;AAAAIgAAAGRycy9kb3ducmV2LnhtbFBLAQIUABQAAAAIAIdO4kCSJH2thAIAAFIFAAAOAAAAAAAA&#10;AAEAIAAAACMBAABkcnMvZTJvRG9jLnhtbFBLBQYAAAAABgAGAFkBAAAZBg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14:paraId="00000026">
      <w:pPr>
        <w:spacing w:before="79"/>
        <w:ind w:left="117"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Sakib Mahmood Chowdhury</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17"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Lecturer, Dept. of CSE</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52" w:lineRule="auto"/>
        <w:ind w:left="117" w:right="4065"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Department of Computer Science and Engineering Daffodil International University</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2B">
      <w:pPr>
        <w:ind w:right="401"/>
        <w:jc w:val="center"/>
        <w:rPr>
          <w:rFonts w:ascii="Times New Roman" w:hAnsi="Times New Roman" w:eastAsia="Times New Roman" w:cs="Times New Roman"/>
          <w:b/>
        </w:rPr>
      </w:pPr>
      <w:r>
        <w:rPr>
          <w:rFonts w:ascii="Times New Roman" w:hAnsi="Times New Roman" w:eastAsia="Times New Roman" w:cs="Times New Roman"/>
          <w:b/>
          <w:rtl w:val="0"/>
        </w:rPr>
        <w:t>Submitted by</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tbl>
      <w:tblPr>
        <w:tblStyle w:val="14"/>
        <w:tblW w:w="9476"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60"/>
        <w:gridCol w:w="4716"/>
      </w:tblGrid>
      <w:tr w14:paraId="1D374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1" w:hRule="atLeast"/>
        </w:trPr>
        <w:tc>
          <w:tcPr>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3036"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2160270" cy="5080"/>
                      <wp:effectExtent l="0" t="0" r="0" b="0"/>
                      <wp:docPr id="3" name="Group 3"/>
                      <wp:cNvGraphicFramePr/>
                      <a:graphic xmlns:a="http://schemas.openxmlformats.org/drawingml/2006/main">
                        <a:graphicData uri="http://schemas.microsoft.com/office/word/2010/wordprocessingGroup">
                          <wpg:wgp>
                            <wpg:cNvGrpSpPr/>
                            <wpg:grpSpPr>
                              <a:xfrm>
                                <a:off x="4265850" y="3775200"/>
                                <a:ext cx="2160270" cy="5080"/>
                                <a:chOff x="4265850" y="3775200"/>
                                <a:chExt cx="2160275" cy="9550"/>
                              </a:xfrm>
                            </wpg:grpSpPr>
                            <wpg:grpSp>
                              <wpg:cNvPr id="1" name="Group 1"/>
                              <wpg:cNvGrpSpPr/>
                              <wpg:grpSpPr>
                                <a:xfrm>
                                  <a:off x="4265865" y="3777460"/>
                                  <a:ext cx="2160270" cy="5075"/>
                                  <a:chOff x="0" y="0"/>
                                  <a:chExt cx="2160270" cy="5075"/>
                                </a:xfrm>
                              </wpg:grpSpPr>
                              <wps:wsp>
                                <wps:cNvPr id="5" name="Shape 5"/>
                                <wps:cNvSpPr/>
                                <wps:spPr>
                                  <a:xfrm>
                                    <a:off x="0" y="0"/>
                                    <a:ext cx="2160250" cy="5075"/>
                                  </a:xfrm>
                                  <a:prstGeom prst="rect">
                                    <a:avLst/>
                                  </a:prstGeom>
                                  <a:noFill/>
                                  <a:ln>
                                    <a:noFill/>
                                  </a:ln>
                                </wps:spPr>
                                <wps:txbx>
                                  <w:txbxContent>
                                    <w:p w14:paraId="1A339909">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6"/>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170.1pt;" coordorigin="4265850,3775200" coordsize="2160275,955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CKQrsLUAAAAAgEAAA8AAAAAAAAAAQAgAAAAIgAAAGRycy9kb3du&#10;cmV2LnhtbFBLAQIUABQAAAAIAIdO4kDKFMIyWQMAAKIJAAAOAAAAAAAAAAEAIAAAACMBAABkcnMv&#10;ZTJvRG9jLnhtbFBLBQYAAAAABgAGAFkBAADuBgAAAAA=&#10;">
                      <o:lock v:ext="edit" aspectratio="f"/>
                      <v:group id="_x0000_s1026" o:spid="_x0000_s1026" o:spt="203" style="position:absolute;left:4265865;top:3777460;height:5075;width:2160270;" coordsize="2160270,507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5" o:spid="_x0000_s1026" o:spt="1" style="position:absolute;left:0;top:0;height:5075;width:216025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A339909">
                                <w:pPr>
                                  <w:spacing w:before="0" w:after="0" w:line="240" w:lineRule="auto"/>
                                  <w:ind w:left="0" w:right="0" w:firstLine="0"/>
                                  <w:jc w:val="left"/>
                                </w:pPr>
                              </w:p>
                            </w:txbxContent>
                          </v:textbox>
                        </v:rect>
                        <v:shape id="Shape 6" o:spid="_x0000_s1026" o:spt="100" style="position:absolute;left:0;top:2527;height:1270;width:2160270;v-text-anchor:middle;" filled="f" stroked="t" coordsize="2160270,120000" o:gfxdata="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AukW8AAAA&#10;2gAAAA8AAAAAAAAAAQAgAAAAIgAAAGRycy9kb3ducmV2LnhtbFBLAQIUABQAAAAIAIdO4kAzLwWe&#10;OwAAADkAAAAQAAAAAAAAAAEAIAAAAAsBAABkcnMvc2hhcGV4bWwueG1sUEsFBgAAAAAGAAYAWwEA&#10;ALUDA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Hridoy Kumar</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ID: 232-15-013</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CSE, DIU</w:t>
            </w:r>
          </w:p>
        </w:tc>
      </w:tr>
      <w:tr w14:paraId="2DC08D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11"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678"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2160270" cy="5080"/>
                      <wp:effectExtent l="0" t="0" r="0" b="0"/>
                      <wp:docPr id="4" name="Group 4"/>
                      <wp:cNvGraphicFramePr/>
                      <a:graphic xmlns:a="http://schemas.openxmlformats.org/drawingml/2006/main">
                        <a:graphicData uri="http://schemas.microsoft.com/office/word/2010/wordprocessingGroup">
                          <wpg:wgp>
                            <wpg:cNvGrpSpPr/>
                            <wpg:grpSpPr>
                              <a:xfrm>
                                <a:off x="4265850" y="3775200"/>
                                <a:ext cx="2160270" cy="5080"/>
                                <a:chOff x="4265850" y="3775200"/>
                                <a:chExt cx="2160275" cy="9550"/>
                              </a:xfrm>
                            </wpg:grpSpPr>
                            <wpg:grpSp>
                              <wpg:cNvPr id="7" name="Group 7"/>
                              <wpg:cNvGrpSpPr/>
                              <wpg:grpSpPr>
                                <a:xfrm>
                                  <a:off x="4265865" y="3777460"/>
                                  <a:ext cx="2160270" cy="5075"/>
                                  <a:chOff x="0" y="0"/>
                                  <a:chExt cx="2160270" cy="5075"/>
                                </a:xfrm>
                              </wpg:grpSpPr>
                              <wps:wsp>
                                <wps:cNvPr id="8" name="Shape 5"/>
                                <wps:cNvSpPr/>
                                <wps:spPr>
                                  <a:xfrm>
                                    <a:off x="0" y="0"/>
                                    <a:ext cx="2160250" cy="5075"/>
                                  </a:xfrm>
                                  <a:prstGeom prst="rect">
                                    <a:avLst/>
                                  </a:prstGeom>
                                  <a:noFill/>
                                  <a:ln>
                                    <a:noFill/>
                                  </a:ln>
                                </wps:spPr>
                                <wps:txbx>
                                  <w:txbxContent>
                                    <w:p w14:paraId="7257C62C">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170.1pt;" coordorigin="4265850,3775200" coordsize="2160275,955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&#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CKQrsLUAAAAAgEAAA8AAAAAAAAAAQAgAAAAIgAAAGRy&#10;cy9kb3ducmV2LnhtbFBLAQIUABQAAAAIAIdO4kBdrtx4XwMAAKQJAAAOAAAAAAAAAAEAIAAAACMB&#10;AABkcnMvZTJvRG9jLnhtbFBLBQYAAAAABgAGAFkBAAD0BgAAAAA=&#10;">
                      <o:lock v:ext="edit" aspectratio="f"/>
                      <v:group id="_x0000_s1026" o:spid="_x0000_s1026" o:spt="203" style="position:absolute;left:4265865;top:3777460;height:5075;width:2160270;" coordsize="2160270,50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Shape 5" o:spid="_x0000_s1026" o:spt="1" style="position:absolute;left:0;top:0;height:5075;width:216025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14:paraId="7257C62C">
                                <w:pPr>
                                  <w:spacing w:before="0" w:after="0" w:line="240" w:lineRule="auto"/>
                                  <w:ind w:left="0" w:right="0" w:firstLine="0"/>
                                  <w:jc w:val="left"/>
                                </w:pPr>
                              </w:p>
                            </w:txbxContent>
                          </v:textbox>
                        </v:rect>
                        <v:shape id="Shape 10" o:spid="_x0000_s1026" o:spt="100" style="position:absolute;left:0;top:2527;height:1270;width:2160270;v-text-anchor:middle;" filled="f" stroked="t" coordsize="2160270,120000" o:gfxdata="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50J28AAAA&#10;2wAAAA8AAAAAAAAAAQAgAAAAIgAAAGRycy9kb3ducmV2LnhtbFBLAQIUABQAAAAIAIdO4kAzLwWe&#10;OwAAADkAAAAQAAAAAAAAAAEAIAAAAAsBAABkcnMvc2hhcGV4bWwueG1sUEsFBgAAAAAGAAYAWwEA&#10;ALUDA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Md. Arafat Hossain</w:t>
            </w:r>
          </w:p>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ID: 232-15-071</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CSE, DIU</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1347" w:right="133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72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2160270" cy="5080"/>
                      <wp:effectExtent l="0" t="0" r="0" b="0"/>
                      <wp:docPr id="9" name="Group 9"/>
                      <wp:cNvGraphicFramePr/>
                      <a:graphic xmlns:a="http://schemas.openxmlformats.org/drawingml/2006/main">
                        <a:graphicData uri="http://schemas.microsoft.com/office/word/2010/wordprocessingGroup">
                          <wpg:wgp>
                            <wpg:cNvGrpSpPr/>
                            <wpg:grpSpPr>
                              <a:xfrm>
                                <a:off x="4265850" y="3775200"/>
                                <a:ext cx="2160270" cy="5080"/>
                                <a:chOff x="4265850" y="3775200"/>
                                <a:chExt cx="2160275" cy="9550"/>
                              </a:xfrm>
                            </wpg:grpSpPr>
                            <wpg:grpSp>
                              <wpg:cNvPr id="11" name="Group 11"/>
                              <wpg:cNvGrpSpPr/>
                              <wpg:grpSpPr>
                                <a:xfrm>
                                  <a:off x="4265865" y="3777460"/>
                                  <a:ext cx="2160270" cy="5075"/>
                                  <a:chOff x="0" y="0"/>
                                  <a:chExt cx="2160270" cy="5075"/>
                                </a:xfrm>
                              </wpg:grpSpPr>
                              <wps:wsp>
                                <wps:cNvPr id="12" name="Shape 5"/>
                                <wps:cNvSpPr/>
                                <wps:spPr>
                                  <a:xfrm>
                                    <a:off x="0" y="0"/>
                                    <a:ext cx="2160250" cy="5075"/>
                                  </a:xfrm>
                                  <a:prstGeom prst="rect">
                                    <a:avLst/>
                                  </a:prstGeom>
                                  <a:noFill/>
                                  <a:ln>
                                    <a:noFill/>
                                  </a:ln>
                                </wps:spPr>
                                <wps:txbx>
                                  <w:txbxContent>
                                    <w:p w14:paraId="29087C64">
                                      <w:pPr>
                                        <w:spacing w:before="0" w:after="0" w:line="240" w:lineRule="auto"/>
                                        <w:ind w:left="0" w:right="0" w:firstLine="0"/>
                                        <w:jc w:val="left"/>
                                      </w:pPr>
                                    </w:p>
                                  </w:txbxContent>
                                </wps:txbx>
                                <wps:bodyPr spcFirstLastPara="1" wrap="square" lIns="91425" tIns="91425" rIns="91425" bIns="91425" anchor="ctr" anchorCtr="0">
                                  <a:noAutofit/>
                                </wps:bodyPr>
                              </wps:wsp>
                              <wps:wsp>
                                <wps:cNvPr id="14" name="Shape 8"/>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170.1pt;" coordorigin="4265850,3775200" coordsize="2160275,955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IpCuwtQAAAACAQAADwAAAAAAAAABACAAAAAiAAAAZHJzL2Rvd25y&#10;ZXYueG1sUEsBAhQAFAAAAAgAh07iQMQwaEhYAwAApgkAAA4AAAAAAAAAAQAgAAAAIwEAAGRycy9l&#10;Mm9Eb2MueG1sUEsFBgAAAAAGAAYAWQEAAO0GAAAAAA==&#10;">
                      <o:lock v:ext="edit" aspectratio="f"/>
                      <v:group id="_x0000_s1026" o:spid="_x0000_s1026" o:spt="203" style="position:absolute;left:4265865;top:3777460;height:5075;width:2160270;" coordsize="2160270,5075"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Shape 5" o:spid="_x0000_s1026" o:spt="1" style="position:absolute;left:0;top:0;height:5075;width:2160250;v-text-anchor:middle;" filled="f" stroked="f" coordsize="21600,21600" o:gfxdata="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8vlQ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29087C64">
                                <w:pPr>
                                  <w:spacing w:before="0" w:after="0" w:line="240" w:lineRule="auto"/>
                                  <w:ind w:left="0" w:right="0" w:firstLine="0"/>
                                  <w:jc w:val="left"/>
                                </w:pPr>
                              </w:p>
                            </w:txbxContent>
                          </v:textbox>
                        </v:rect>
                        <v:shape id="Shape 8" o:spid="_x0000_s1026" o:spt="100" style="position:absolute;left:0;top:2527;height:1270;width:2160270;v-text-anchor:middle;" filled="f" stroked="t" coordsize="2160270,120000" o:gfxdata="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sC1p65AAAA2wAA&#10;AA8AAAAAAAAAAQAgAAAAIgAAAGRycy9kb3ducmV2LnhtbFBLAQIUABQAAAAIAIdO4kAzLwWeOwAA&#10;ADkAAAAQAAAAAAAAAAEAIAAAAAgBAABkcnMvc2hhcGV4bWwueG1sUEsFBgAAAAAGAAYAWwEAALID&#10;A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Fardin Tahsin Rahman</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ID: 232-15-065</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CSE, DIU</w:t>
            </w:r>
          </w:p>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758" w:right="1881"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3B01C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678"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2160270" cy="5080"/>
                      <wp:effectExtent l="0" t="0" r="0" b="0"/>
                      <wp:docPr id="15" name="Group 15"/>
                      <wp:cNvGraphicFramePr/>
                      <a:graphic xmlns:a="http://schemas.openxmlformats.org/drawingml/2006/main">
                        <a:graphicData uri="http://schemas.microsoft.com/office/word/2010/wordprocessingGroup">
                          <wpg:wgp>
                            <wpg:cNvGrpSpPr/>
                            <wpg:grpSpPr>
                              <a:xfrm>
                                <a:off x="4265850" y="3775200"/>
                                <a:ext cx="2160270" cy="5080"/>
                                <a:chOff x="4265850" y="3775200"/>
                                <a:chExt cx="2160275" cy="9550"/>
                              </a:xfrm>
                            </wpg:grpSpPr>
                            <wpg:grpSp>
                              <wpg:cNvPr id="16" name="Group 16"/>
                              <wpg:cNvGrpSpPr/>
                              <wpg:grpSpPr>
                                <a:xfrm>
                                  <a:off x="4265865" y="3777460"/>
                                  <a:ext cx="2160270" cy="5075"/>
                                  <a:chOff x="0" y="0"/>
                                  <a:chExt cx="2160270" cy="5075"/>
                                </a:xfrm>
                              </wpg:grpSpPr>
                              <wps:wsp>
                                <wps:cNvPr id="17" name="Shape 5"/>
                                <wps:cNvSpPr/>
                                <wps:spPr>
                                  <a:xfrm>
                                    <a:off x="0" y="0"/>
                                    <a:ext cx="2160250" cy="5075"/>
                                  </a:xfrm>
                                  <a:prstGeom prst="rect">
                                    <a:avLst/>
                                  </a:prstGeom>
                                  <a:noFill/>
                                  <a:ln>
                                    <a:noFill/>
                                  </a:ln>
                                </wps:spPr>
                                <wps:txbx>
                                  <w:txbxContent>
                                    <w:p w14:paraId="4D63A849">
                                      <w:pPr>
                                        <w:spacing w:before="0" w:after="0" w:line="240" w:lineRule="auto"/>
                                        <w:ind w:left="0" w:right="0" w:firstLine="0"/>
                                        <w:jc w:val="left"/>
                                      </w:pPr>
                                    </w:p>
                                  </w:txbxContent>
                                </wps:txbx>
                                <wps:bodyPr spcFirstLastPara="1" wrap="square" lIns="91425" tIns="91425" rIns="91425" bIns="91425" anchor="ctr" anchorCtr="0">
                                  <a:noAutofit/>
                                </wps:bodyPr>
                              </wps:wsp>
                              <wps:wsp>
                                <wps:cNvPr id="18" name="Shape 14"/>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170.1pt;" coordorigin="4265850,3775200" coordsize="2160275,955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ikK7C1AAAAAIBAAAPAAAAAAAAAAEAIAAAACIAAABkcnMvZG93&#10;bnJldi54bWxQSwECFAAUAAAACACHTuJAoradjloDAACpCQAADgAAAAAAAAABACAAAAAjAQAAZHJz&#10;L2Uyb0RvYy54bWxQSwUGAAAAAAYABgBZAQAA7wYAAAAA&#10;">
                      <o:lock v:ext="edit" aspectratio="f"/>
                      <v:group id="_x0000_s1026" o:spid="_x0000_s1026" o:spt="203" style="position:absolute;left:4265865;top:3777460;height:5075;width:2160270;" coordsize="2160270,5075"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Shape 5" o:spid="_x0000_s1026" o:spt="1" style="position:absolute;left:0;top:0;height:5075;width:2160250;v-text-anchor:middle;" filled="f" stroked="f" coordsize="21600,21600" o:gfxdata="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vEbY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4D63A849">
                                <w:pPr>
                                  <w:spacing w:before="0" w:after="0" w:line="240" w:lineRule="auto"/>
                                  <w:ind w:left="0" w:right="0" w:firstLine="0"/>
                                  <w:jc w:val="left"/>
                                </w:pPr>
                              </w:p>
                            </w:txbxContent>
                          </v:textbox>
                        </v:rect>
                        <v:shape id="Shape 14" o:spid="_x0000_s1026" o:spt="100" style="position:absolute;left:0;top:2527;height:1270;width:2160270;v-text-anchor:middle;" filled="f" stroked="t" coordsize="2160270,120000" o:gfxdata="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P3Ju8AAAA&#10;2wAAAA8AAAAAAAAAAQAgAAAAIgAAAGRycy9kb3ducmV2LnhtbFBLAQIUABQAAAAIAIdO4kAzLwWe&#10;OwAAADkAAAAQAAAAAAAAAAEAIAAAAAsBAABkcnMvc2hhcGV4bWwueG1sUEsFBgAAAAAGAAYAWwEA&#10;ALUDA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1347" w:right="1336"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Zerin Aktar</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1347" w:right="1336"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ID: 232-15-134</w:t>
            </w: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1347" w:right="133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CSE, DIU</w:t>
            </w:r>
          </w:p>
          <w:p w14:paraId="00000048">
            <w:pPr>
              <w:rPr>
                <w:rFonts w:ascii="Times New Roman" w:hAnsi="Times New Roman" w:eastAsia="Times New Roman" w:cs="Times New Roman"/>
              </w:rPr>
            </w:pPr>
          </w:p>
          <w:p w14:paraId="00000049">
            <w:pPr>
              <w:rPr>
                <w:rFonts w:ascii="Times New Roman" w:hAnsi="Times New Roman" w:eastAsia="Times New Roman" w:cs="Times New Roman"/>
              </w:rPr>
            </w:pPr>
          </w:p>
          <w:p w14:paraId="0000004A">
            <w:pPr>
              <w:tabs>
                <w:tab w:val="left" w:pos="1800"/>
              </w:tabs>
              <w:rPr>
                <w:rFonts w:ascii="Times New Roman" w:hAnsi="Times New Roman" w:eastAsia="Times New Roman" w:cs="Times New Roman"/>
              </w:rPr>
            </w:pPr>
            <w:r>
              <w:rPr>
                <w:rFonts w:ascii="Times New Roman" w:hAnsi="Times New Roman" w:eastAsia="Times New Roman" w:cs="Times New Roman"/>
                <w:rtl w:val="0"/>
              </w:rPr>
              <w:tab/>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2"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720" w:right="0" w:firstLine="0"/>
              <w:jc w:val="left"/>
              <w:rPr>
                <w:rFonts w:ascii="Times New Roman" w:hAnsi="Times New Roman" w:eastAsia="Times New Roman" w:cs="Times New Roman"/>
                <w:b w:val="0"/>
                <w:i w:val="0"/>
                <w:smallCaps w:val="0"/>
                <w:strike w:val="0"/>
                <w:color w:val="000000"/>
                <w:sz w:val="2"/>
                <w:szCs w:val="2"/>
                <w:u w:val="none"/>
                <w:shd w:val="clear" w:fill="auto"/>
                <w:vertAlign w:val="baseline"/>
              </w:rPr>
            </w:pPr>
            <w:r>
              <w:rPr>
                <w:rFonts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2160270" cy="5080"/>
                      <wp:effectExtent l="0" t="0" r="0" b="0"/>
                      <wp:docPr id="19" name="Group 19"/>
                      <wp:cNvGraphicFramePr/>
                      <a:graphic xmlns:a="http://schemas.openxmlformats.org/drawingml/2006/main">
                        <a:graphicData uri="http://schemas.microsoft.com/office/word/2010/wordprocessingGroup">
                          <wpg:wgp>
                            <wpg:cNvGrpSpPr/>
                            <wpg:grpSpPr>
                              <a:xfrm>
                                <a:off x="4265850" y="3775200"/>
                                <a:ext cx="2160270" cy="5080"/>
                                <a:chOff x="4265850" y="3775200"/>
                                <a:chExt cx="2160275" cy="9550"/>
                              </a:xfrm>
                            </wpg:grpSpPr>
                            <wpg:grpSp>
                              <wpg:cNvPr id="20" name="Group 20"/>
                              <wpg:cNvGrpSpPr/>
                              <wpg:grpSpPr>
                                <a:xfrm>
                                  <a:off x="4265865" y="3777460"/>
                                  <a:ext cx="2160270" cy="5075"/>
                                  <a:chOff x="0" y="0"/>
                                  <a:chExt cx="2160270" cy="5075"/>
                                </a:xfrm>
                              </wpg:grpSpPr>
                              <wps:wsp>
                                <wps:cNvPr id="21" name="Shape 5"/>
                                <wps:cNvSpPr/>
                                <wps:spPr>
                                  <a:xfrm>
                                    <a:off x="0" y="0"/>
                                    <a:ext cx="2160250" cy="5075"/>
                                  </a:xfrm>
                                  <a:prstGeom prst="rect">
                                    <a:avLst/>
                                  </a:prstGeom>
                                  <a:noFill/>
                                  <a:ln>
                                    <a:noFill/>
                                  </a:ln>
                                </wps:spPr>
                                <wps:txbx>
                                  <w:txbxContent>
                                    <w:p w14:paraId="5B357C7C">
                                      <w:pPr>
                                        <w:spacing w:before="0" w:after="0" w:line="240" w:lineRule="auto"/>
                                        <w:ind w:left="0" w:right="0" w:firstLine="0"/>
                                        <w:jc w:val="left"/>
                                      </w:pPr>
                                    </w:p>
                                  </w:txbxContent>
                                </wps:txbx>
                                <wps:bodyPr spcFirstLastPara="1" wrap="square" lIns="91425" tIns="91425" rIns="91425" bIns="91425" anchor="ctr" anchorCtr="0">
                                  <a:noAutofit/>
                                </wps:bodyPr>
                              </wps:wsp>
                              <wps:wsp>
                                <wps:cNvPr id="22" name="Shape 12"/>
                                <wps:cNvSpPr/>
                                <wps:spPr>
                                  <a:xfrm>
                                    <a:off x="0" y="2527"/>
                                    <a:ext cx="2160270" cy="1270"/>
                                  </a:xfrm>
                                  <a:custGeom>
                                    <a:avLst/>
                                    <a:gdLst/>
                                    <a:ahLst/>
                                    <a:cxnLst/>
                                    <a:rect l="l" t="t" r="r" b="b"/>
                                    <a:pathLst>
                                      <a:path w="2160270" h="120000" extrusionOk="0">
                                        <a:moveTo>
                                          <a:pt x="0" y="0"/>
                                        </a:moveTo>
                                        <a:lnTo>
                                          <a:pt x="2160003"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4pt;width:170.1pt;" coordorigin="4265850,3775200" coordsize="2160275,9550" o:gfxdata="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CKQrsLUAAAAAgEAAA8AAAAAAAAAAQAgAAAAIgAAAGRycy9k&#10;b3ducmV2LnhtbFBLAQIUABQAAAAIAIdO4kAQcjTqXAMAAKkJAAAOAAAAAAAAAAEAIAAAACMBAABk&#10;cnMvZTJvRG9jLnhtbFBLBQYAAAAABgAGAFkBAADxBgAAAAA=&#10;">
                      <o:lock v:ext="edit" aspectratio="f"/>
                      <v:group id="_x0000_s1026" o:spid="_x0000_s1026" o:spt="203" style="position:absolute;left:4265865;top:3777460;height:5075;width:2160270;" coordsize="2160270,507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Shape 5" o:spid="_x0000_s1026" o:spt="1" style="position:absolute;left:0;top:0;height:5075;width:2160250;v-text-anchor:middle;" filled="f" stroked="f" coordsize="21600,21600" o:gfxdata="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1sYq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B357C7C">
                                <w:pPr>
                                  <w:spacing w:before="0" w:after="0" w:line="240" w:lineRule="auto"/>
                                  <w:ind w:left="0" w:right="0" w:firstLine="0"/>
                                  <w:jc w:val="left"/>
                                </w:pPr>
                              </w:p>
                            </w:txbxContent>
                          </v:textbox>
                        </v:rect>
                        <v:shape id="Shape 12" o:spid="_x0000_s1026" o:spt="100" style="position:absolute;left:0;top:2527;height:1270;width:2160270;v-text-anchor:middle;" filled="f" stroked="t" coordsize="2160270,120000" o:gfxdata="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cshzLsAAADb&#10;AAAADwAAAAAAAAABACAAAAAiAAAAZHJzL2Rvd25yZXYueG1sUEsBAhQAFAAAAAgAh07iQDMvBZ47&#10;AAAAOQAAABAAAAAAAAAAAQAgAAAACgEAAGRycy9zaGFwZXhtbC54bWxQSwUGAAAAAAYABgBbAQAA&#10;tAMAAAAA&#10;" path="m0,0l2160003,0e">
                          <v:fill on="f" focussize="0,0"/>
                          <v:stroke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Md. Zubayrul Hasan</w:t>
            </w:r>
          </w:p>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ID: 212-15-14745</w:t>
            </w:r>
          </w:p>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CSE, DIU</w:t>
            </w:r>
          </w:p>
        </w:tc>
      </w:tr>
    </w:tbl>
    <w:p w14:paraId="39912275">
      <w:pPr>
        <w:spacing w:line="237" w:lineRule="auto"/>
        <w:jc w:val="center"/>
        <w:rPr>
          <w:rFonts w:ascii="Times New Roman" w:hAnsi="Times New Roman" w:eastAsia="Times New Roman" w:cs="Times New Roman"/>
        </w:rPr>
        <w:sectPr>
          <w:footerReference r:id="rId4" w:type="default"/>
          <w:pgSz w:w="11910" w:h="16840"/>
          <w:pgMar w:top="1620" w:right="900" w:bottom="1760" w:left="1300" w:header="0" w:footer="1561" w:gutter="0"/>
          <w:cols w:space="720" w:num="1"/>
        </w:sectPr>
      </w:pPr>
    </w:p>
    <w:p w14:paraId="00000053">
      <w:pPr>
        <w:pStyle w:val="3"/>
        <w:ind w:right="400"/>
        <w:rPr>
          <w:rFonts w:ascii="Times New Roman" w:hAnsi="Times New Roman" w:eastAsia="Times New Roman" w:cs="Times New Roman"/>
          <w:b/>
          <w:i w:val="0"/>
          <w:smallCaps w:val="0"/>
          <w:strike w:val="0"/>
          <w:color w:val="000000"/>
          <w:sz w:val="34"/>
          <w:szCs w:val="34"/>
          <w:u w:val="none"/>
          <w:shd w:val="clear" w:fill="auto"/>
          <w:vertAlign w:val="baseline"/>
        </w:rPr>
      </w:pPr>
      <w:bookmarkStart w:id="2" w:name="3znysh7" w:colFirst="0" w:colLast="0"/>
      <w:bookmarkEnd w:id="2"/>
      <w:bookmarkStart w:id="3" w:name="_1fob9te" w:colFirst="0" w:colLast="0"/>
      <w:bookmarkEnd w:id="3"/>
      <w:r>
        <w:rPr>
          <w:rFonts w:ascii="Times New Roman" w:hAnsi="Times New Roman" w:eastAsia="Times New Roman" w:cs="Times New Roman"/>
          <w:rtl w:val="0"/>
        </w:rPr>
        <w:t>COURSE &amp; PROGRAM OUTCOME</w:t>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2" w:after="0" w:line="240" w:lineRule="auto"/>
        <w:ind w:left="0" w:right="0" w:firstLine="0"/>
        <w:jc w:val="left"/>
        <w:rPr>
          <w:rFonts w:ascii="Times New Roman" w:hAnsi="Times New Roman" w:eastAsia="Times New Roman" w:cs="Times New Roman"/>
          <w:b/>
          <w:i w:val="0"/>
          <w:smallCaps w:val="0"/>
          <w:strike w:val="0"/>
          <w:color w:val="000000"/>
          <w:sz w:val="34"/>
          <w:szCs w:val="34"/>
          <w:u w:val="none"/>
          <w:shd w:val="clear" w:fill="auto"/>
          <w:vertAlign w:val="baseline"/>
        </w:rPr>
      </w:pPr>
    </w:p>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following course have course outcomes as following:.</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8"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3" w:line="240" w:lineRule="auto"/>
        <w:ind w:left="0" w:right="39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1: Course Outcome Statements</w:t>
      </w:r>
    </w:p>
    <w:tbl>
      <w:tblPr>
        <w:tblStyle w:val="15"/>
        <w:tblW w:w="9201"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1"/>
        <w:gridCol w:w="8410"/>
      </w:tblGrid>
      <w:tr w14:paraId="41580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99" w:right="97"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Statements</w:t>
            </w:r>
          </w:p>
        </w:tc>
      </w:tr>
      <w:tr w14:paraId="651F8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2" w:right="9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CO1</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87"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4" w:name="_2et92p0" w:colFirst="0" w:colLast="0"/>
            <w:bookmarkEnd w:id="4"/>
            <w:r>
              <w:rPr>
                <w:rFonts w:ascii="Times New Roman" w:hAnsi="Times New Roman" w:eastAsia="Times New Roman" w:cs="Times New Roman"/>
                <w:b/>
                <w:i w:val="0"/>
                <w:smallCaps w:val="0"/>
                <w:strike w:val="0"/>
                <w:color w:val="000000"/>
                <w:sz w:val="22"/>
                <w:szCs w:val="22"/>
                <w:u w:val="none"/>
                <w:shd w:val="clear" w:fill="auto"/>
                <w:vertAlign w:val="baseline"/>
                <w:rtl w:val="0"/>
              </w:rPr>
              <w:t>Recall</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theoretical knowledge of basic electronics and concepts of basic circuits, construct, and test basic electronics circuits and systems in a laboratory setting to solve Engineering problems.</w:t>
            </w:r>
          </w:p>
        </w:tc>
      </w:tr>
      <w:tr w14:paraId="7228B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2" w:right="9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CO2</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Construct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simple circuits to analyze the characteristics of various types of active and passive electronic components and devices by using these elements.</w:t>
            </w:r>
          </w:p>
        </w:tc>
      </w:tr>
      <w:tr w14:paraId="7EBD5C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2" w:right="9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CO3</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Develop</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an electronic device for application in real life adapting the desired requirements.</w:t>
            </w:r>
          </w:p>
        </w:tc>
      </w:tr>
    </w:tbl>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5"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97"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2: Mapping of CO, PO, Blooms, KP and CEP</w:t>
      </w:r>
    </w:p>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5"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bl>
      <w:tblPr>
        <w:tblStyle w:val="16"/>
        <w:tblpPr w:leftFromText="180" w:rightFromText="180" w:vertAnchor="page" w:horzAnchor="page" w:tblpX="1055" w:tblpY="7456"/>
        <w:tblW w:w="102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5"/>
        <w:gridCol w:w="2940"/>
        <w:gridCol w:w="840"/>
        <w:gridCol w:w="1155"/>
        <w:gridCol w:w="1215"/>
        <w:gridCol w:w="1515"/>
        <w:gridCol w:w="1770"/>
      </w:tblGrid>
      <w:tr w14:paraId="12FD80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jc w:val="center"/>
        </w:trPr>
        <w:tc>
          <w:tcPr>
            <w:tcBorders>
              <w:top w:val="single" w:color="000000" w:sz="4" w:space="0"/>
              <w:left w:val="single" w:color="000000" w:sz="4" w:space="0"/>
              <w:bottom w:val="single" w:color="000000" w:sz="4" w:space="0"/>
              <w:right w:val="single" w:color="000000" w:sz="4" w:space="0"/>
            </w:tcBorders>
          </w:tcPr>
          <w:p w14:paraId="695B24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9" w:lineRule="auto"/>
              <w:ind w:left="122"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CO’s</w:t>
            </w:r>
          </w:p>
        </w:tc>
        <w:tc>
          <w:tcPr>
            <w:tcBorders>
              <w:top w:val="single" w:color="000000" w:sz="4" w:space="0"/>
              <w:left w:val="single" w:color="000000" w:sz="4" w:space="0"/>
              <w:bottom w:val="single" w:color="000000" w:sz="4" w:space="0"/>
              <w:right w:val="single" w:color="000000" w:sz="4" w:space="0"/>
            </w:tcBorders>
          </w:tcPr>
          <w:p w14:paraId="1F8F4D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9" w:lineRule="auto"/>
              <w:ind w:left="830" w:right="0" w:firstLine="0"/>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 Staemments</w:t>
            </w:r>
          </w:p>
        </w:tc>
        <w:tc>
          <w:tcPr>
            <w:tcBorders>
              <w:top w:val="single" w:color="000000" w:sz="4" w:space="0"/>
              <w:left w:val="single" w:color="000000" w:sz="4" w:space="0"/>
              <w:bottom w:val="single" w:color="000000" w:sz="4" w:space="0"/>
              <w:right w:val="single" w:color="000000" w:sz="4" w:space="0"/>
            </w:tcBorders>
          </w:tcPr>
          <w:p w14:paraId="6692A8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9" w:lineRule="auto"/>
              <w:ind w:left="56" w:right="9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w:t>
            </w:r>
          </w:p>
        </w:tc>
        <w:tc>
          <w:tcPr>
            <w:tcBorders>
              <w:top w:val="single" w:color="000000" w:sz="4" w:space="0"/>
              <w:left w:val="single" w:color="000000" w:sz="4" w:space="0"/>
              <w:bottom w:val="single" w:color="000000" w:sz="4" w:space="0"/>
              <w:right w:val="single" w:color="000000" w:sz="4" w:space="0"/>
            </w:tcBorders>
          </w:tcPr>
          <w:p w14:paraId="65E43B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4" w:lineRule="auto"/>
              <w:ind w:left="150" w:right="83" w:hanging="21"/>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Learning Domains</w:t>
            </w:r>
          </w:p>
        </w:tc>
        <w:tc>
          <w:tcPr>
            <w:tcBorders>
              <w:top w:val="single" w:color="000000" w:sz="4" w:space="0"/>
              <w:left w:val="single" w:color="000000" w:sz="4" w:space="0"/>
              <w:bottom w:val="single" w:color="000000" w:sz="4" w:space="0"/>
              <w:right w:val="single" w:color="000000" w:sz="4" w:space="0"/>
            </w:tcBorders>
          </w:tcPr>
          <w:p w14:paraId="341584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4" w:lineRule="auto"/>
              <w:ind w:left="270" w:right="14" w:hanging="209"/>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Knowledge Profile</w:t>
            </w:r>
          </w:p>
        </w:tc>
        <w:tc>
          <w:tcPr>
            <w:tcBorders>
              <w:top w:val="single" w:color="000000" w:sz="4" w:space="0"/>
              <w:left w:val="single" w:color="000000" w:sz="4" w:space="0"/>
              <w:bottom w:val="single" w:color="000000" w:sz="4" w:space="0"/>
              <w:right w:val="single" w:color="000000" w:sz="4" w:space="0"/>
            </w:tcBorders>
          </w:tcPr>
          <w:p w14:paraId="16A51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9" w:lineRule="auto"/>
              <w:ind w:left="272" w:right="394" w:firstLine="1"/>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Complex Engineering Problem</w:t>
            </w:r>
          </w:p>
        </w:tc>
        <w:tc>
          <w:tcPr>
            <w:tcBorders>
              <w:top w:val="single" w:color="000000" w:sz="4" w:space="0"/>
              <w:left w:val="single" w:color="000000" w:sz="4" w:space="0"/>
              <w:bottom w:val="single" w:color="000000" w:sz="4" w:space="0"/>
              <w:right w:val="single" w:color="000000" w:sz="4" w:space="0"/>
            </w:tcBorders>
          </w:tcPr>
          <w:p w14:paraId="571D73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9" w:lineRule="auto"/>
              <w:ind w:left="20" w:right="377" w:firstLine="2"/>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Complex Engineering Activities</w:t>
            </w:r>
          </w:p>
        </w:tc>
      </w:tr>
      <w:tr w14:paraId="5D014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jc w:val="center"/>
        </w:trPr>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3F04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CO1</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5940CD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Recall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theoretical</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531A2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8" w:lineRule="auto"/>
              <w:ind w:left="113" w:right="9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PO1</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0BF1A2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8" w:lineRule="auto"/>
              <w:ind w:left="48" w:right="8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C1</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2E614B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8" w:lineRule="auto"/>
              <w:ind w:left="122" w:right="368"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K1</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471E3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704906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8" w:lineRule="auto"/>
              <w:ind w:left="122" w:right="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tc>
      </w:tr>
      <w:tr w14:paraId="7BB02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4E96DB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40698A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knowledge of basic electronics and concepts of</w:t>
            </w:r>
          </w:p>
          <w:p w14:paraId="64E68E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5"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basic circuits, construct,</w:t>
            </w:r>
          </w:p>
        </w:tc>
        <w:tc>
          <w:tcPr>
            <w:tcBorders>
              <w:top w:val="nil"/>
              <w:left w:val="single" w:color="000000" w:sz="4" w:space="0"/>
              <w:bottom w:val="nil"/>
              <w:right w:val="single" w:color="000000" w:sz="4" w:space="0"/>
            </w:tcBorders>
            <w:tcMar>
              <w:top w:w="0" w:type="dxa"/>
              <w:left w:w="0" w:type="dxa"/>
              <w:bottom w:w="0" w:type="dxa"/>
              <w:right w:w="0" w:type="dxa"/>
            </w:tcMar>
          </w:tcPr>
          <w:p w14:paraId="52AA33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A8A75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9" w:lineRule="auto"/>
              <w:ind w:left="48" w:right="8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C2</w:t>
            </w:r>
          </w:p>
          <w:p w14:paraId="0DE29B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7DED62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1" w:lineRule="auto"/>
              <w:ind w:left="45"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P1</w:t>
            </w:r>
          </w:p>
        </w:tc>
        <w:tc>
          <w:tcPr>
            <w:tcBorders>
              <w:top w:val="nil"/>
              <w:left w:val="single" w:color="000000" w:sz="4" w:space="0"/>
              <w:bottom w:val="nil"/>
              <w:right w:val="single" w:color="000000" w:sz="4" w:space="0"/>
            </w:tcBorders>
            <w:tcMar>
              <w:top w:w="0" w:type="dxa"/>
              <w:left w:w="0" w:type="dxa"/>
              <w:bottom w:w="0" w:type="dxa"/>
              <w:right w:w="0" w:type="dxa"/>
            </w:tcMar>
          </w:tcPr>
          <w:p w14:paraId="0D71E9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54" w:lineRule="auto"/>
              <w:ind w:left="507" w:right="351" w:hanging="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K2 K3</w:t>
            </w: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60153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5BA080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7A7667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255E89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3067CC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2"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and test basic electronics</w:t>
            </w:r>
          </w:p>
        </w:tc>
        <w:tc>
          <w:tcPr>
            <w:tcBorders>
              <w:top w:val="nil"/>
              <w:left w:val="single" w:color="000000" w:sz="4" w:space="0"/>
              <w:bottom w:val="nil"/>
              <w:right w:val="single" w:color="000000" w:sz="4" w:space="0"/>
            </w:tcBorders>
            <w:tcMar>
              <w:top w:w="0" w:type="dxa"/>
              <w:left w:w="0" w:type="dxa"/>
              <w:bottom w:w="0" w:type="dxa"/>
              <w:right w:w="0" w:type="dxa"/>
            </w:tcMar>
          </w:tcPr>
          <w:p w14:paraId="749D59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0402E4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2" w:lineRule="auto"/>
              <w:ind w:left="45"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P2</w:t>
            </w:r>
          </w:p>
        </w:tc>
        <w:tc>
          <w:tcPr>
            <w:tcBorders>
              <w:top w:val="nil"/>
              <w:left w:val="single" w:color="000000" w:sz="4" w:space="0"/>
              <w:bottom w:val="nil"/>
              <w:right w:val="single" w:color="000000" w:sz="4" w:space="0"/>
            </w:tcBorders>
            <w:tcMar>
              <w:top w:w="0" w:type="dxa"/>
              <w:left w:w="0" w:type="dxa"/>
              <w:bottom w:w="0" w:type="dxa"/>
              <w:right w:w="0" w:type="dxa"/>
            </w:tcMar>
          </w:tcPr>
          <w:p w14:paraId="6F3F79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1F46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2478EF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7F3AD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07B2A6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41D1EA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circuits and systems in a</w:t>
            </w:r>
          </w:p>
        </w:tc>
        <w:tc>
          <w:tcPr>
            <w:tcBorders>
              <w:top w:val="nil"/>
              <w:left w:val="single" w:color="000000" w:sz="4" w:space="0"/>
              <w:bottom w:val="nil"/>
              <w:right w:val="single" w:color="000000" w:sz="4" w:space="0"/>
            </w:tcBorders>
            <w:tcMar>
              <w:top w:w="0" w:type="dxa"/>
              <w:left w:w="0" w:type="dxa"/>
              <w:bottom w:w="0" w:type="dxa"/>
              <w:right w:w="0" w:type="dxa"/>
            </w:tcMar>
          </w:tcPr>
          <w:p w14:paraId="018630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28267E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45"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P3</w:t>
            </w:r>
          </w:p>
        </w:tc>
        <w:tc>
          <w:tcPr>
            <w:tcBorders>
              <w:top w:val="nil"/>
              <w:left w:val="single" w:color="000000" w:sz="4" w:space="0"/>
              <w:bottom w:val="nil"/>
              <w:right w:val="single" w:color="000000" w:sz="4" w:space="0"/>
            </w:tcBorders>
            <w:tcMar>
              <w:top w:w="0" w:type="dxa"/>
              <w:left w:w="0" w:type="dxa"/>
              <w:bottom w:w="0" w:type="dxa"/>
              <w:right w:w="0" w:type="dxa"/>
            </w:tcMar>
          </w:tcPr>
          <w:p w14:paraId="06A191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FFE9E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38A0DE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15BA8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233504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3908E2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laboratory setting to solve</w:t>
            </w:r>
          </w:p>
        </w:tc>
        <w:tc>
          <w:tcPr>
            <w:tcBorders>
              <w:top w:val="nil"/>
              <w:left w:val="single" w:color="000000" w:sz="4" w:space="0"/>
              <w:bottom w:val="nil"/>
              <w:right w:val="single" w:color="000000" w:sz="4" w:space="0"/>
            </w:tcBorders>
            <w:tcMar>
              <w:top w:w="0" w:type="dxa"/>
              <w:left w:w="0" w:type="dxa"/>
              <w:bottom w:w="0" w:type="dxa"/>
              <w:right w:w="0" w:type="dxa"/>
            </w:tcMar>
          </w:tcPr>
          <w:p w14:paraId="05D9A6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5CDAE9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25599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3E9691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26E32D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057527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1" w:hRule="atLeast"/>
          <w:jc w:val="center"/>
        </w:trPr>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69E639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1B6127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3"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Engineering problems.</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424E86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3CD404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65BDB5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2D0B0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6ABC7D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394CE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2" w:hRule="atLeast"/>
          <w:jc w:val="center"/>
        </w:trPr>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17F501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CO2</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1CD423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39"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Construct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simple circuits</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1CF660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32" w:lineRule="auto"/>
              <w:ind w:left="113" w:right="9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PO5</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32AF05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2" w:lineRule="auto"/>
              <w:ind w:left="48" w:right="8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C2</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3DD0C2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7" w:lineRule="auto"/>
              <w:ind w:left="122" w:right="366"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K6</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69901A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34" w:lineRule="auto"/>
              <w:ind w:left="70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EP 1</w:t>
            </w:r>
          </w:p>
        </w:tc>
        <w:tc>
          <w:tcPr>
            <w:vMerge w:val="restart"/>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B09D1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5763F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60ECB3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7459A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446"/>
              </w:tabs>
              <w:spacing w:before="0" w:after="0" w:line="242"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to analyze the characteristics of various types</w:t>
            </w:r>
          </w:p>
        </w:tc>
        <w:tc>
          <w:tcPr>
            <w:tcBorders>
              <w:top w:val="nil"/>
              <w:left w:val="single" w:color="000000" w:sz="4" w:space="0"/>
              <w:bottom w:val="nil"/>
              <w:right w:val="single" w:color="000000" w:sz="4" w:space="0"/>
            </w:tcBorders>
            <w:tcMar>
              <w:top w:w="0" w:type="dxa"/>
              <w:left w:w="0" w:type="dxa"/>
              <w:bottom w:w="0" w:type="dxa"/>
              <w:right w:w="0" w:type="dxa"/>
            </w:tcMar>
          </w:tcPr>
          <w:p w14:paraId="0DCEA4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FA92F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8" w:lineRule="auto"/>
              <w:ind w:left="48" w:right="89"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C3</w:t>
            </w:r>
          </w:p>
          <w:p w14:paraId="01A782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28" w:lineRule="auto"/>
              <w:ind w:left="45"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P1</w:t>
            </w:r>
          </w:p>
        </w:tc>
        <w:tc>
          <w:tcPr>
            <w:tcBorders>
              <w:top w:val="nil"/>
              <w:left w:val="single" w:color="000000" w:sz="4" w:space="0"/>
              <w:bottom w:val="nil"/>
              <w:right w:val="single" w:color="000000" w:sz="4" w:space="0"/>
            </w:tcBorders>
            <w:tcMar>
              <w:top w:w="0" w:type="dxa"/>
              <w:left w:w="0" w:type="dxa"/>
              <w:bottom w:w="0" w:type="dxa"/>
              <w:right w:w="0" w:type="dxa"/>
            </w:tcMar>
          </w:tcPr>
          <w:p w14:paraId="55B52D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6EE3C6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9" w:lineRule="auto"/>
              <w:ind w:left="70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EP 2</w:t>
            </w: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14274E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C2492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4008C9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342E39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0"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of active and passive electronic</w:t>
            </w:r>
          </w:p>
        </w:tc>
        <w:tc>
          <w:tcPr>
            <w:tcBorders>
              <w:top w:val="nil"/>
              <w:left w:val="single" w:color="000000" w:sz="4" w:space="0"/>
              <w:bottom w:val="nil"/>
              <w:right w:val="single" w:color="000000" w:sz="4" w:space="0"/>
            </w:tcBorders>
            <w:tcMar>
              <w:top w:w="0" w:type="dxa"/>
              <w:left w:w="0" w:type="dxa"/>
              <w:bottom w:w="0" w:type="dxa"/>
              <w:right w:w="0" w:type="dxa"/>
            </w:tcMar>
          </w:tcPr>
          <w:p w14:paraId="3EA85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7184FB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0" w:lineRule="auto"/>
              <w:ind w:left="45"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P2</w:t>
            </w:r>
          </w:p>
        </w:tc>
        <w:tc>
          <w:tcPr>
            <w:tcBorders>
              <w:top w:val="nil"/>
              <w:left w:val="single" w:color="000000" w:sz="4" w:space="0"/>
              <w:bottom w:val="nil"/>
              <w:right w:val="single" w:color="000000" w:sz="4" w:space="0"/>
            </w:tcBorders>
            <w:tcMar>
              <w:top w:w="0" w:type="dxa"/>
              <w:left w:w="0" w:type="dxa"/>
              <w:bottom w:w="0" w:type="dxa"/>
              <w:right w:w="0" w:type="dxa"/>
            </w:tcMar>
          </w:tcPr>
          <w:p w14:paraId="3A6173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6A98C8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A8B23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D17C3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jc w:val="center"/>
        </w:trPr>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1B1EBB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30537C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2"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components and devices.</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2C8D1B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00FB4B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48" w:right="9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A2</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5D3BDC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6FF6D6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vMerge w:val="continue"/>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C8091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66680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jc w:val="center"/>
        </w:trPr>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0A4D48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1"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CO3</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0FCF3E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1"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Develop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an electronic</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42B1D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3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PO9</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60D106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1" w:lineRule="auto"/>
              <w:ind w:left="48" w:right="9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C3, C6</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368408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1" w:lineRule="auto"/>
              <w:ind w:left="421" w:right="416"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K6</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4DDDB9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1" w:lineRule="auto"/>
              <w:ind w:left="766"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EP 1</w:t>
            </w:r>
          </w:p>
        </w:tc>
        <w:tc>
          <w:tcPr>
            <w:tcBorders>
              <w:top w:val="single" w:color="000000" w:sz="4" w:space="0"/>
              <w:left w:val="single" w:color="000000" w:sz="4" w:space="0"/>
              <w:bottom w:val="nil"/>
              <w:right w:val="single" w:color="000000" w:sz="4" w:space="0"/>
            </w:tcBorders>
            <w:tcMar>
              <w:top w:w="0" w:type="dxa"/>
              <w:left w:w="0" w:type="dxa"/>
              <w:bottom w:w="0" w:type="dxa"/>
              <w:right w:w="0" w:type="dxa"/>
            </w:tcMar>
          </w:tcPr>
          <w:p w14:paraId="278368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1" w:lineRule="auto"/>
              <w:ind w:left="529" w:right="576"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EA1</w:t>
            </w:r>
          </w:p>
        </w:tc>
      </w:tr>
      <w:tr w14:paraId="3225F8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2F891F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C05BB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9"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device (project) for application</w:t>
            </w:r>
          </w:p>
        </w:tc>
        <w:tc>
          <w:tcPr>
            <w:tcBorders>
              <w:top w:val="nil"/>
              <w:left w:val="single" w:color="000000" w:sz="4" w:space="0"/>
              <w:bottom w:val="nil"/>
              <w:right w:val="single" w:color="000000" w:sz="4" w:space="0"/>
            </w:tcBorders>
            <w:tcMar>
              <w:top w:w="0" w:type="dxa"/>
              <w:left w:w="0" w:type="dxa"/>
              <w:bottom w:w="0" w:type="dxa"/>
              <w:right w:w="0" w:type="dxa"/>
            </w:tcMar>
          </w:tcPr>
          <w:p w14:paraId="620CF4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5F80B4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F1053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4BA44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3" w:lineRule="auto"/>
              <w:ind w:left="766"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EP 2</w:t>
            </w:r>
          </w:p>
        </w:tc>
        <w:tc>
          <w:tcPr>
            <w:tcBorders>
              <w:top w:val="nil"/>
              <w:left w:val="single" w:color="000000" w:sz="4" w:space="0"/>
              <w:bottom w:val="nil"/>
              <w:right w:val="single" w:color="000000" w:sz="4" w:space="0"/>
            </w:tcBorders>
            <w:tcMar>
              <w:top w:w="0" w:type="dxa"/>
              <w:left w:w="0" w:type="dxa"/>
              <w:bottom w:w="0" w:type="dxa"/>
              <w:right w:w="0" w:type="dxa"/>
            </w:tcMar>
          </w:tcPr>
          <w:p w14:paraId="4A07C8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33" w:lineRule="auto"/>
              <w:ind w:left="529" w:right="576"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EA2</w:t>
            </w:r>
          </w:p>
        </w:tc>
      </w:tr>
      <w:tr w14:paraId="0F0E9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jc w:val="center"/>
        </w:trPr>
        <w:tc>
          <w:tcPr>
            <w:tcBorders>
              <w:top w:val="nil"/>
              <w:left w:val="single" w:color="000000" w:sz="4" w:space="0"/>
              <w:bottom w:val="nil"/>
              <w:right w:val="single" w:color="000000" w:sz="4" w:space="0"/>
            </w:tcBorders>
            <w:tcMar>
              <w:top w:w="0" w:type="dxa"/>
              <w:left w:w="0" w:type="dxa"/>
              <w:bottom w:w="0" w:type="dxa"/>
              <w:right w:w="0" w:type="dxa"/>
            </w:tcMar>
          </w:tcPr>
          <w:p w14:paraId="16030B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18A374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4"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 real life adapting the desired</w:t>
            </w:r>
          </w:p>
          <w:p w14:paraId="5E794A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36" w:lineRule="auto"/>
              <w:ind w:left="0" w:right="0" w:firstLine="0"/>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requirements.</w:t>
            </w:r>
          </w:p>
        </w:tc>
        <w:tc>
          <w:tcPr>
            <w:tcBorders>
              <w:top w:val="nil"/>
              <w:left w:val="single" w:color="000000" w:sz="4" w:space="0"/>
              <w:bottom w:val="nil"/>
              <w:right w:val="single" w:color="000000" w:sz="4" w:space="0"/>
            </w:tcBorders>
            <w:tcMar>
              <w:top w:w="0" w:type="dxa"/>
              <w:left w:w="0" w:type="dxa"/>
              <w:bottom w:w="0" w:type="dxa"/>
              <w:right w:w="0" w:type="dxa"/>
            </w:tcMar>
          </w:tcPr>
          <w:p w14:paraId="7413FE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756344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52" w:lineRule="auto"/>
              <w:ind w:left="48"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P1, P2, P3</w:t>
            </w:r>
          </w:p>
        </w:tc>
        <w:tc>
          <w:tcPr>
            <w:tcBorders>
              <w:top w:val="nil"/>
              <w:left w:val="single" w:color="000000" w:sz="4" w:space="0"/>
              <w:bottom w:val="nil"/>
              <w:right w:val="single" w:color="000000" w:sz="4" w:space="0"/>
            </w:tcBorders>
            <w:tcMar>
              <w:top w:w="0" w:type="dxa"/>
              <w:left w:w="0" w:type="dxa"/>
              <w:bottom w:w="0" w:type="dxa"/>
              <w:right w:w="0" w:type="dxa"/>
            </w:tcMar>
          </w:tcPr>
          <w:p w14:paraId="06D718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nil"/>
              <w:right w:val="single" w:color="000000" w:sz="4" w:space="0"/>
            </w:tcBorders>
            <w:tcMar>
              <w:top w:w="0" w:type="dxa"/>
              <w:left w:w="0" w:type="dxa"/>
              <w:bottom w:w="0" w:type="dxa"/>
              <w:right w:w="0" w:type="dxa"/>
            </w:tcMar>
          </w:tcPr>
          <w:p w14:paraId="42F97D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9" w:lineRule="auto"/>
              <w:ind w:left="766"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EP 3</w:t>
            </w:r>
          </w:p>
        </w:tc>
        <w:tc>
          <w:tcPr>
            <w:tcBorders>
              <w:top w:val="nil"/>
              <w:left w:val="single" w:color="000000" w:sz="4" w:space="0"/>
              <w:bottom w:val="nil"/>
              <w:right w:val="single" w:color="000000" w:sz="4" w:space="0"/>
            </w:tcBorders>
            <w:tcMar>
              <w:top w:w="0" w:type="dxa"/>
              <w:left w:w="0" w:type="dxa"/>
              <w:bottom w:w="0" w:type="dxa"/>
              <w:right w:w="0" w:type="dxa"/>
            </w:tcMar>
          </w:tcPr>
          <w:p w14:paraId="64B975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r w14:paraId="64D59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jc w:val="center"/>
        </w:trPr>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6D8BE4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460464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3203E5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517312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6" w:lineRule="auto"/>
              <w:ind w:left="16" w:right="94"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A1, A2</w:t>
            </w: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1C675D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06D3A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nil"/>
              <w:left w:val="single" w:color="000000" w:sz="4" w:space="0"/>
              <w:bottom w:val="single" w:color="000000" w:sz="4" w:space="0"/>
              <w:right w:val="single" w:color="000000" w:sz="4" w:space="0"/>
            </w:tcBorders>
            <w:tcMar>
              <w:top w:w="0" w:type="dxa"/>
              <w:left w:w="0" w:type="dxa"/>
              <w:bottom w:w="0" w:type="dxa"/>
              <w:right w:w="0" w:type="dxa"/>
            </w:tcMar>
          </w:tcPr>
          <w:p w14:paraId="34F21B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bl>
    <w:p w14:paraId="23DA2D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sectPr>
          <w:footerReference r:id="rId5" w:type="default"/>
          <w:pgSz w:w="11910" w:h="16840"/>
          <w:pgMar w:top="1880" w:right="900" w:bottom="1520" w:left="1300" w:header="0" w:footer="1322" w:gutter="0"/>
          <w:pgNumType w:start="2"/>
          <w:cols w:space="720" w:num="1"/>
        </w:sect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mapping justification of this table is provided in section </w:t>
      </w:r>
      <w:r>
        <w:rPr>
          <w:rFonts w:ascii="Times New Roman" w:hAnsi="Times New Roman" w:eastAsia="Times New Roman" w:cs="Times New Roman"/>
          <w:b/>
          <w:i w:val="0"/>
          <w:smallCaps w:val="0"/>
          <w:strike w:val="0"/>
          <w:color w:val="000000"/>
          <w:sz w:val="22"/>
          <w:szCs w:val="22"/>
          <w:u w:val="none"/>
          <w:shd w:val="clear" w:fill="auto"/>
          <w:vertAlign w:val="baseline"/>
          <w:rtl w:val="0"/>
        </w:rPr>
        <w:t>4.3.1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4.3.2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and </w:t>
      </w:r>
      <w:r>
        <w:rPr>
          <w:rFonts w:ascii="Times New Roman" w:hAnsi="Times New Roman" w:eastAsia="Times New Roman" w:cs="Times New Roman"/>
          <w:b/>
          <w:i w:val="0"/>
          <w:smallCaps w:val="0"/>
          <w:strike w:val="0"/>
          <w:color w:val="000000"/>
          <w:sz w:val="22"/>
          <w:szCs w:val="22"/>
          <w:u w:val="none"/>
          <w:shd w:val="clear" w:fill="auto"/>
          <w:vertAlign w:val="baseline"/>
          <w:rtl w:val="0"/>
        </w:rPr>
        <w:t>4.3.3</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0D3">
      <w:pPr>
        <w:pStyle w:val="2"/>
        <w:spacing w:before="81"/>
        <w:ind w:right="398"/>
        <w:rPr>
          <w:rFonts w:ascii="Times New Roman" w:hAnsi="Times New Roman" w:eastAsia="Times New Roman" w:cs="Times New Roman"/>
          <w:b/>
          <w:i w:val="0"/>
          <w:smallCaps w:val="0"/>
          <w:strike w:val="0"/>
          <w:color w:val="000000"/>
          <w:sz w:val="49"/>
          <w:szCs w:val="49"/>
          <w:u w:val="none"/>
          <w:shd w:val="clear" w:fill="auto"/>
          <w:vertAlign w:val="baseline"/>
        </w:rPr>
      </w:pPr>
      <w:r>
        <w:rPr>
          <w:rFonts w:ascii="Times New Roman" w:hAnsi="Times New Roman" w:eastAsia="Times New Roman" w:cs="Times New Roman"/>
          <w:rtl w:val="0"/>
        </w:rPr>
        <w:t>Table of Contents</w:t>
      </w:r>
    </w:p>
    <w:p w14:paraId="000000D4">
      <w:pPr>
        <w:tabs>
          <w:tab w:val="left" w:pos="9001"/>
        </w:tabs>
        <w:ind w:right="398"/>
        <w:jc w:val="center"/>
        <w:rPr>
          <w:rFonts w:ascii="Times New Roman" w:hAnsi="Times New Roman" w:eastAsia="Times New Roman" w:cs="Times New Roman"/>
          <w:b/>
        </w:rPr>
      </w:pPr>
    </w:p>
    <w:p w14:paraId="73F4C8A0">
      <w:pPr>
        <w:tabs>
          <w:tab w:val="left" w:pos="9001"/>
        </w:tabs>
        <w:ind w:right="398"/>
        <w:jc w:val="center"/>
        <w:rPr>
          <w:rFonts w:ascii="Times New Roman" w:hAnsi="Times New Roman" w:eastAsia="Times New Roman" w:cs="Times New Roman"/>
          <w:b/>
        </w:rPr>
        <w:sectPr>
          <w:pgSz w:w="11910" w:h="16840"/>
          <w:pgMar w:top="1920" w:right="900" w:bottom="2210" w:left="1300" w:header="0" w:footer="1322" w:gutter="0"/>
          <w:cols w:space="720" w:num="1"/>
        </w:sectPr>
      </w:pPr>
      <w:r>
        <w:rPr>
          <w:rFonts w:ascii="Times New Roman" w:hAnsi="Times New Roman" w:eastAsia="Times New Roman" w:cs="Times New Roman"/>
          <w:b/>
          <w:rtl w:val="0"/>
        </w:rPr>
        <w:t>Declaration</w:t>
      </w:r>
      <w:r>
        <w:rPr>
          <w:rFonts w:ascii="Times New Roman" w:hAnsi="Times New Roman" w:eastAsia="Times New Roman" w:cs="Times New Roman"/>
          <w:rtl w:val="0"/>
        </w:rPr>
        <w:tab/>
      </w:r>
      <w:r>
        <w:fldChar w:fldCharType="begin"/>
      </w:r>
      <w:r>
        <w:instrText xml:space="preserve"> HYPERLINK \l "_30j0zll" \h </w:instrText>
      </w:r>
      <w:r>
        <w:fldChar w:fldCharType="separate"/>
      </w:r>
      <w:r>
        <w:rPr>
          <w:rFonts w:ascii="Times New Roman" w:hAnsi="Times New Roman" w:eastAsia="Times New Roman" w:cs="Times New Roman"/>
          <w:b/>
          <w:rtl w:val="0"/>
        </w:rPr>
        <w:t>i</w:t>
      </w:r>
      <w:r>
        <w:rPr>
          <w:rFonts w:ascii="Times New Roman" w:hAnsi="Times New Roman" w:eastAsia="Times New Roman" w:cs="Times New Roman"/>
          <w:b/>
          <w:rtl w:val="0"/>
        </w:rPr>
        <w:fldChar w:fldCharType="end"/>
      </w:r>
    </w:p>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8930"/>
        </w:tabs>
        <w:spacing w:before="233" w:after="0" w:line="240" w:lineRule="auto"/>
        <w:ind w:left="0" w:right="398"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Course &amp; Program Outcome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fldChar w:fldCharType="begin"/>
      </w:r>
      <w:r>
        <w:instrText xml:space="preserve"> HYPERLINK \l "_1fob9te" \h </w:instrText>
      </w:r>
      <w:r>
        <w:fldChar w:fldCharType="separate"/>
      </w:r>
      <w:r>
        <w:rPr>
          <w:rFonts w:ascii="Times New Roman" w:hAnsi="Times New Roman" w:eastAsia="Times New Roman" w:cs="Times New Roman"/>
          <w:b/>
          <w:i w:val="0"/>
          <w:smallCaps w:val="0"/>
          <w:strike w:val="0"/>
          <w:color w:val="000000"/>
          <w:sz w:val="22"/>
          <w:szCs w:val="22"/>
          <w:u w:val="none"/>
          <w:shd w:val="clear" w:fill="auto"/>
          <w:vertAlign w:val="baseline"/>
          <w:rtl w:val="0"/>
        </w:rPr>
        <w:t>ii</w:t>
      </w:r>
      <w:r>
        <w:rPr>
          <w:rFonts w:ascii="Times New Roman" w:hAnsi="Times New Roman" w:eastAsia="Times New Roman" w:cs="Times New Roman"/>
          <w:b/>
          <w:i w:val="0"/>
          <w:smallCaps w:val="0"/>
          <w:strike w:val="0"/>
          <w:color w:val="000000"/>
          <w:sz w:val="22"/>
          <w:szCs w:val="22"/>
          <w:u w:val="none"/>
          <w:shd w:val="clear" w:fill="auto"/>
          <w:vertAlign w:val="baseline"/>
          <w:rtl w:val="0"/>
        </w:rPr>
        <w:fldChar w:fldCharType="end"/>
      </w:r>
    </w:p>
    <w:p w14:paraId="000000D7">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3"/>
          <w:tab w:val="left" w:pos="9062"/>
        </w:tabs>
        <w:spacing w:before="233" w:after="0" w:line="240" w:lineRule="auto"/>
        <w:ind w:left="443" w:right="0" w:hanging="326"/>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Introduction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b/>
          <w:bCs/>
          <w:lang w:val="en-US"/>
        </w:rPr>
        <w:t>6</w:t>
      </w:r>
    </w:p>
    <w:p w14:paraId="000000D8">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8"/>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Introduction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9">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Motivation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A">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Objectives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B">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Feasibility Study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C">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Gap Analysis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D">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8"/>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Project Outcome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6</w:t>
      </w:r>
    </w:p>
    <w:p w14:paraId="000000DE">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3"/>
          <w:tab w:val="left" w:pos="9062"/>
        </w:tabs>
        <w:spacing w:before="234" w:after="0" w:line="240" w:lineRule="auto"/>
        <w:ind w:left="443" w:right="0" w:hanging="326"/>
        <w:jc w:val="left"/>
        <w:rPr>
          <w:rFonts w:ascii="Times New Roman" w:hAnsi="Times New Roman" w:eastAsia="Times New Roman" w:cs="Times New Roman"/>
          <w:b/>
          <w:bCs/>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Proposed Methodology/Architecture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b/>
          <w:bCs/>
          <w:lang w:val="en-US"/>
        </w:rPr>
        <w:t>7</w:t>
      </w:r>
    </w:p>
    <w:p w14:paraId="000000DF">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Requirement Analysis &amp; Design Specification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7</w:t>
      </w:r>
    </w:p>
    <w:p w14:paraId="000000E0">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8"/>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Overview</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7</w:t>
      </w:r>
    </w:p>
    <w:p w14:paraId="000000E2">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7"/>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Proposed Methodology/ System Design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7</w:t>
      </w:r>
      <w:bookmarkStart w:id="72" w:name="_GoBack"/>
      <w:bookmarkEnd w:id="72"/>
    </w:p>
    <w:p w14:paraId="000000E3">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Overall Project Plan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7</w:t>
      </w:r>
    </w:p>
    <w:p w14:paraId="000000E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3"/>
          <w:tab w:val="left" w:pos="9064"/>
        </w:tabs>
        <w:spacing w:before="234" w:after="0" w:line="240" w:lineRule="auto"/>
        <w:ind w:left="443" w:right="0" w:hanging="326"/>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Implementation and Results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b/>
          <w:bCs/>
          <w:lang w:val="en-US"/>
        </w:rPr>
        <w:t>8</w:t>
      </w:r>
    </w:p>
    <w:p w14:paraId="000000E5">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Implementation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8</w:t>
      </w:r>
    </w:p>
    <w:p w14:paraId="000000E6">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8"/>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Performance Analysis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8</w:t>
      </w:r>
    </w:p>
    <w:p w14:paraId="000000E7">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Results and Discussion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9</w:t>
      </w:r>
    </w:p>
    <w:p w14:paraId="000000E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3"/>
          <w:tab w:val="left" w:pos="9060"/>
        </w:tabs>
        <w:spacing w:before="233" w:after="0" w:line="240" w:lineRule="auto"/>
        <w:ind w:left="443" w:right="0" w:hanging="326"/>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Engineering Standards and Mapping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b/>
          <w:bCs/>
          <w:lang w:val="en-US"/>
        </w:rPr>
        <w:t>10</w:t>
      </w:r>
    </w:p>
    <w:p w14:paraId="000000E9">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80"/>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Impact on Society, Environment and Sustainability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10</w:t>
      </w:r>
    </w:p>
    <w:p w14:paraId="000000EA">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9"/>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Impact on Life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10</w:t>
      </w:r>
    </w:p>
    <w:p w14:paraId="000000EB">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9"/>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Impact on Society &amp; Environment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10</w:t>
      </w:r>
    </w:p>
    <w:p w14:paraId="000000EC">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9"/>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Ethical Aspects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10</w:t>
      </w:r>
    </w:p>
    <w:p w14:paraId="000000ED">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9"/>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Sustainability Plan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lang w:val="en-US"/>
        </w:rPr>
        <w:t>10</w:t>
      </w:r>
    </w:p>
    <w:p w14:paraId="000000EE">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Project Management and Team Work</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lang w:val="en-US"/>
        </w:rPr>
        <w:t>10</w:t>
      </w:r>
    </w:p>
    <w:p w14:paraId="000000EF">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8"/>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Complex Engineering Problem</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12</w:t>
      </w:r>
    </w:p>
    <w:p w14:paraId="000000F0">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7"/>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Mapping of Program Outcome</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t>12</w:t>
      </w:r>
    </w:p>
    <w:p w14:paraId="000000F1">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8"/>
        </w:tabs>
        <w:spacing w:before="17" w:after="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Complex Problem Solving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12</w:t>
      </w:r>
    </w:p>
    <w:p w14:paraId="000000F2">
      <w:pPr>
        <w:keepNext w:val="0"/>
        <w:keepLines w:val="0"/>
        <w:pageBreakBefore w:val="0"/>
        <w:widowControl w:val="0"/>
        <w:numPr>
          <w:ilvl w:val="2"/>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644"/>
          <w:tab w:val="left" w:pos="9076"/>
        </w:tabs>
        <w:spacing w:before="17" w:after="20" w:line="240" w:lineRule="auto"/>
        <w:ind w:left="1644" w:right="0" w:hanging="698"/>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Engineering Activities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13</w:t>
      </w:r>
    </w:p>
    <w:p w14:paraId="000000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right="0" w:firstLine="110" w:firstLineChars="5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of Contents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of Contents</w:t>
      </w:r>
    </w:p>
    <w:p w14:paraId="000000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490"/>
        </w:tabs>
        <w:spacing w:before="22" w:after="0" w:line="309"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0F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43"/>
          <w:tab w:val="left" w:pos="9062"/>
        </w:tabs>
        <w:spacing w:before="239" w:after="0" w:line="240" w:lineRule="auto"/>
        <w:ind w:left="443" w:right="0" w:hanging="326"/>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Conclusion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14</w:t>
      </w:r>
    </w:p>
    <w:p w14:paraId="000000FE">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Summary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14</w:t>
      </w:r>
    </w:p>
    <w:p w14:paraId="000000FF">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9"/>
        </w:tabs>
        <w:spacing w:before="17"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Limitation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14</w:t>
      </w:r>
    </w:p>
    <w:p w14:paraId="00000100">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46"/>
          <w:tab w:val="left" w:pos="9078"/>
        </w:tabs>
        <w:spacing w:before="16" w:after="0" w:line="240" w:lineRule="auto"/>
        <w:ind w:left="946" w:right="0" w:hanging="50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Future Work</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14</w:t>
      </w:r>
    </w:p>
    <w:p w14:paraId="000001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9062"/>
        </w:tabs>
        <w:spacing w:before="234" w:after="0" w:line="240" w:lineRule="auto"/>
        <w:ind w:left="117" w:right="0" w:firstLine="0"/>
        <w:jc w:val="left"/>
        <w:rPr>
          <w:rFonts w:hint="default" w:ascii="Times New Roman" w:hAnsi="Times New Roman" w:eastAsia="Times New Roman" w:cs="Times New Roman"/>
          <w:b/>
          <w:i w:val="0"/>
          <w:smallCaps w:val="0"/>
          <w:strike w:val="0"/>
          <w:color w:val="000000"/>
          <w:sz w:val="22"/>
          <w:szCs w:val="22"/>
          <w:u w:val="none"/>
          <w:shd w:val="clear" w:fill="auto"/>
          <w:vertAlign w:val="baseline"/>
          <w:lang w:val="en-US"/>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References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cs="LM Roman 10"/>
          <w:b/>
          <w:bCs w:val="0"/>
          <w:i w:val="0"/>
          <w:smallCaps w:val="0"/>
          <w:strike w:val="0"/>
          <w:color w:val="000000"/>
          <w:sz w:val="22"/>
          <w:szCs w:val="22"/>
          <w:u w:val="none"/>
          <w:shd w:val="clear" w:fill="auto"/>
          <w:vertAlign w:val="baseline"/>
          <w:rtl w:val="0"/>
          <w:lang w:val="en-US"/>
        </w:rPr>
        <w:t>15</w:t>
      </w:r>
    </w:p>
    <w:p w14:paraId="00000102">
      <w:pPr>
        <w:rPr>
          <w:rFonts w:ascii="Times New Roman" w:hAnsi="Times New Roman" w:eastAsia="Times New Roman" w:cs="Times New Roman"/>
        </w:rPr>
      </w:pPr>
    </w:p>
    <w:p w14:paraId="00000103">
      <w:pPr>
        <w:rPr>
          <w:rFonts w:ascii="Times New Roman" w:hAnsi="Times New Roman" w:eastAsia="Times New Roman" w:cs="Times New Roman"/>
        </w:rPr>
      </w:pPr>
    </w:p>
    <w:p w14:paraId="00000104">
      <w:pPr>
        <w:rPr>
          <w:rFonts w:ascii="Times New Roman" w:hAnsi="Times New Roman" w:eastAsia="Times New Roman" w:cs="Times New Roman"/>
        </w:rPr>
      </w:pPr>
    </w:p>
    <w:p w14:paraId="00000105">
      <w:pPr>
        <w:rPr>
          <w:rFonts w:ascii="Times New Roman" w:hAnsi="Times New Roman" w:eastAsia="Times New Roman" w:cs="Times New Roman"/>
        </w:rPr>
      </w:pPr>
    </w:p>
    <w:p w14:paraId="00000106">
      <w:pPr>
        <w:rPr>
          <w:rFonts w:ascii="Times New Roman" w:hAnsi="Times New Roman" w:eastAsia="Times New Roman" w:cs="Times New Roman"/>
        </w:rPr>
      </w:pPr>
    </w:p>
    <w:p w14:paraId="00000107">
      <w:pPr>
        <w:tabs>
          <w:tab w:val="left" w:pos="5715"/>
        </w:tabs>
        <w:rPr>
          <w:rFonts w:ascii="Times New Roman" w:hAnsi="Times New Roman" w:eastAsia="Times New Roman" w:cs="Times New Roman"/>
        </w:rPr>
      </w:pPr>
      <w:r>
        <w:rPr>
          <w:rFonts w:ascii="Times New Roman" w:hAnsi="Times New Roman" w:eastAsia="Times New Roman" w:cs="Times New Roman"/>
          <w:rtl w:val="0"/>
        </w:rPr>
        <w:tab/>
      </w:r>
    </w:p>
    <w:p w14:paraId="00000108">
      <w:pPr>
        <w:tabs>
          <w:tab w:val="left" w:pos="5715"/>
        </w:tabs>
        <w:rPr>
          <w:rFonts w:ascii="Times New Roman" w:hAnsi="Times New Roman" w:eastAsia="Times New Roman" w:cs="Times New Roman"/>
        </w:rPr>
      </w:pPr>
      <w:r>
        <w:rPr>
          <w:rFonts w:ascii="Times New Roman" w:hAnsi="Times New Roman" w:eastAsia="Times New Roman" w:cs="Times New Roman"/>
          <w:rtl w:val="0"/>
        </w:rPr>
        <w:tab/>
      </w:r>
    </w:p>
    <w:p w14:paraId="00000109">
      <w:pPr>
        <w:rPr>
          <w:rFonts w:ascii="Times New Roman" w:hAnsi="Times New Roman" w:eastAsia="Times New Roman" w:cs="Times New Roman"/>
        </w:rPr>
      </w:pPr>
    </w:p>
    <w:p w14:paraId="0000010A">
      <w:pPr>
        <w:rPr>
          <w:rFonts w:ascii="Times New Roman" w:hAnsi="Times New Roman" w:eastAsia="Times New Roman" w:cs="Times New Roman"/>
        </w:rPr>
      </w:pPr>
    </w:p>
    <w:p w14:paraId="0000010B">
      <w:pPr>
        <w:rPr>
          <w:rFonts w:ascii="Times New Roman" w:hAnsi="Times New Roman" w:eastAsia="Times New Roman" w:cs="Times New Roman"/>
        </w:rPr>
      </w:pPr>
    </w:p>
    <w:p w14:paraId="0000010C">
      <w:pPr>
        <w:rPr>
          <w:rFonts w:ascii="Times New Roman" w:hAnsi="Times New Roman" w:eastAsia="Times New Roman" w:cs="Times New Roman"/>
        </w:rPr>
      </w:pPr>
    </w:p>
    <w:p w14:paraId="0000010D">
      <w:pPr>
        <w:rPr>
          <w:rFonts w:ascii="Times New Roman" w:hAnsi="Times New Roman" w:eastAsia="Times New Roman" w:cs="Times New Roman"/>
        </w:rPr>
      </w:pPr>
    </w:p>
    <w:p w14:paraId="0000010E">
      <w:pPr>
        <w:tabs>
          <w:tab w:val="left" w:pos="5760"/>
        </w:tabs>
        <w:rPr>
          <w:rFonts w:ascii="Times New Roman" w:hAnsi="Times New Roman" w:eastAsia="Times New Roman" w:cs="Times New Roman"/>
        </w:rPr>
      </w:pPr>
      <w:r>
        <w:rPr>
          <w:rFonts w:ascii="Times New Roman" w:hAnsi="Times New Roman" w:eastAsia="Times New Roman" w:cs="Times New Roman"/>
          <w:rtl w:val="0"/>
        </w:rPr>
        <w:tab/>
      </w:r>
    </w:p>
    <w:p w14:paraId="28082663">
      <w:pPr>
        <w:tabs>
          <w:tab w:val="left" w:pos="5760"/>
        </w:tabs>
        <w:rPr>
          <w:rFonts w:ascii="Times New Roman" w:hAnsi="Times New Roman" w:eastAsia="Times New Roman" w:cs="Times New Roman"/>
        </w:rPr>
        <w:sectPr>
          <w:type w:val="continuous"/>
          <w:pgSz w:w="11910" w:h="16840"/>
          <w:pgMar w:top="37" w:right="900" w:bottom="2210" w:left="1300" w:header="0" w:footer="1322" w:gutter="0"/>
          <w:cols w:space="720" w:num="1"/>
        </w:sectPr>
      </w:pPr>
      <w:r>
        <w:rPr>
          <w:rFonts w:ascii="Times New Roman" w:hAnsi="Times New Roman" w:eastAsia="Times New Roman" w:cs="Times New Roman"/>
          <w:rtl w:val="0"/>
        </w:rPr>
        <w:tab/>
      </w:r>
    </w:p>
    <w:p w14:paraId="00000110">
      <w:pPr>
        <w:spacing w:before="51"/>
        <w:ind w:right="397"/>
        <w:jc w:val="center"/>
        <w:rPr>
          <w:rFonts w:ascii="Times New Roman" w:hAnsi="Times New Roman" w:eastAsia="Times New Roman" w:cs="Times New Roman"/>
          <w:b/>
          <w:sz w:val="41"/>
          <w:szCs w:val="41"/>
        </w:rPr>
      </w:pPr>
      <w:bookmarkStart w:id="5" w:name="_tyjcwt" w:colFirst="0" w:colLast="0"/>
      <w:bookmarkEnd w:id="5"/>
      <w:r>
        <w:rPr>
          <w:rFonts w:ascii="Times New Roman" w:hAnsi="Times New Roman" w:eastAsia="Times New Roman" w:cs="Times New Roman"/>
          <w:b/>
          <w:sz w:val="41"/>
          <w:szCs w:val="41"/>
          <w:rtl w:val="0"/>
        </w:rPr>
        <w:t>Chapter 1</w:t>
      </w:r>
    </w:p>
    <w:p w14:paraId="00000111">
      <w:pPr>
        <w:pStyle w:val="2"/>
        <w:rPr>
          <w:rFonts w:ascii="Times New Roman" w:hAnsi="Times New Roman" w:eastAsia="Times New Roman" w:cs="Times New Roman"/>
        </w:rPr>
      </w:pPr>
      <w:r>
        <w:rPr>
          <w:rFonts w:ascii="Times New Roman" w:hAnsi="Times New Roman" w:eastAsia="Times New Roman" w:cs="Times New Roman"/>
          <w:rtl w:val="0"/>
        </w:rPr>
        <w:t>Introduction</w:t>
      </w:r>
    </w:p>
    <w:p w14:paraId="000001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13">
      <w:pPr>
        <w:pStyle w:val="4"/>
        <w:numPr>
          <w:ilvl w:val="1"/>
          <w:numId w:val="2"/>
        </w:numPr>
        <w:tabs>
          <w:tab w:val="left" w:pos="852"/>
        </w:tabs>
        <w:ind w:left="852" w:hanging="735"/>
        <w:rPr>
          <w:rFonts w:ascii="Times New Roman" w:hAnsi="Times New Roman" w:eastAsia="Times New Roman" w:cs="Times New Roman"/>
        </w:rPr>
      </w:pPr>
      <w:bookmarkStart w:id="6" w:name="1t3h5sf" w:colFirst="0" w:colLast="0"/>
      <w:bookmarkEnd w:id="6"/>
      <w:bookmarkStart w:id="7" w:name="_3dy6vkm" w:colFirst="0" w:colLast="0"/>
      <w:bookmarkEnd w:id="7"/>
      <w:r>
        <w:rPr>
          <w:rFonts w:ascii="Times New Roman" w:hAnsi="Times New Roman" w:eastAsia="Times New Roman" w:cs="Times New Roman"/>
          <w:rtl w:val="0"/>
        </w:rPr>
        <w:t>Introduction</w:t>
      </w:r>
    </w:p>
    <w:p w14:paraId="00000114">
      <w:pPr>
        <w:pStyle w:val="4"/>
        <w:tabs>
          <w:tab w:val="left" w:pos="852"/>
        </w:tabs>
        <w:ind w:firstLine="0"/>
        <w:rPr>
          <w:rFonts w:ascii="Times New Roman" w:hAnsi="Times New Roman" w:eastAsia="Times New Roman" w:cs="Times New Roman"/>
        </w:rPr>
      </w:pPr>
    </w:p>
    <w:p w14:paraId="00000115">
      <w:p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The purpose of this lab project is to design, construct, and analyze an amplifier circuit that effectively increases the strength of weak electrical signals. Amplifiers play a crucial role in various electronic applications, including audio systems, communication devices, and instrumentation. This project will provide hands-on experience with essential electronic components and deepen our understanding of how amplifiers work.</w:t>
      </w:r>
    </w:p>
    <w:p w14:paraId="000001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17">
      <w:pPr>
        <w:pStyle w:val="4"/>
        <w:numPr>
          <w:ilvl w:val="1"/>
          <w:numId w:val="2"/>
        </w:numPr>
        <w:tabs>
          <w:tab w:val="left" w:pos="852"/>
        </w:tabs>
        <w:ind w:left="852" w:hanging="735"/>
        <w:rPr>
          <w:rFonts w:ascii="Times New Roman" w:hAnsi="Times New Roman" w:eastAsia="Times New Roman" w:cs="Times New Roman"/>
        </w:rPr>
      </w:pPr>
      <w:bookmarkStart w:id="8" w:name="2s8eyo1" w:colFirst="0" w:colLast="0"/>
      <w:bookmarkEnd w:id="8"/>
      <w:bookmarkStart w:id="9" w:name="_4d34og8" w:colFirst="0" w:colLast="0"/>
      <w:bookmarkEnd w:id="9"/>
      <w:r>
        <w:rPr>
          <w:rFonts w:ascii="Times New Roman" w:hAnsi="Times New Roman" w:eastAsia="Times New Roman" w:cs="Times New Roman"/>
          <w:rtl w:val="0"/>
        </w:rPr>
        <w:t>Motivation</w:t>
      </w:r>
    </w:p>
    <w:p w14:paraId="000001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motivation for studying amplifier circuits lies in their crucial role in enhancing weak signals for efficient communication and data processing. By addressing challenges like distortion and stability, this project deepens my understanding of electronics and prepares me to solve real-world engineering problems.</w:t>
      </w:r>
    </w:p>
    <w:p w14:paraId="000001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1B">
      <w:pPr>
        <w:pStyle w:val="4"/>
        <w:numPr>
          <w:ilvl w:val="1"/>
          <w:numId w:val="2"/>
        </w:numPr>
        <w:tabs>
          <w:tab w:val="left" w:pos="852"/>
        </w:tabs>
        <w:ind w:left="852" w:hanging="735"/>
        <w:rPr>
          <w:rFonts w:ascii="Times New Roman" w:hAnsi="Times New Roman" w:eastAsia="Times New Roman" w:cs="Times New Roman"/>
        </w:rPr>
      </w:pPr>
      <w:bookmarkStart w:id="10" w:name="3rdcrjn" w:colFirst="0" w:colLast="0"/>
      <w:bookmarkEnd w:id="10"/>
      <w:bookmarkStart w:id="11" w:name="_17dp8vu" w:colFirst="0" w:colLast="0"/>
      <w:bookmarkEnd w:id="11"/>
      <w:r>
        <w:rPr>
          <w:rFonts w:ascii="Times New Roman" w:hAnsi="Times New Roman" w:eastAsia="Times New Roman" w:cs="Times New Roman"/>
          <w:rtl w:val="0"/>
        </w:rPr>
        <w:t>Objectives</w:t>
      </w:r>
    </w:p>
    <w:p w14:paraId="0000011C">
      <w:pPr>
        <w:pStyle w:val="4"/>
        <w:tabs>
          <w:tab w:val="left" w:pos="852"/>
        </w:tabs>
        <w:ind w:firstLine="0"/>
        <w:rPr>
          <w:rFonts w:ascii="Times New Roman" w:hAnsi="Times New Roman" w:eastAsia="Times New Roman" w:cs="Times New Roman"/>
        </w:rPr>
      </w:pPr>
    </w:p>
    <w:p w14:paraId="0000011D">
      <w:p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The main objective of this project is to:</w:t>
      </w:r>
    </w:p>
    <w:p w14:paraId="0000011E">
      <w:pPr>
        <w:widowControl/>
        <w:numPr>
          <w:ilvl w:val="0"/>
          <w:numId w:val="3"/>
        </w:numPr>
        <w:spacing w:after="160" w:line="259" w:lineRule="auto"/>
        <w:ind w:left="420" w:hanging="4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Design, build, and test an audio amplifier capable of amplifying low-level audio signals.</w:t>
      </w:r>
    </w:p>
    <w:p w14:paraId="0000011F">
      <w:pPr>
        <w:widowControl/>
        <w:numPr>
          <w:ilvl w:val="0"/>
          <w:numId w:val="3"/>
        </w:numPr>
        <w:spacing w:after="160" w:line="259" w:lineRule="auto"/>
        <w:ind w:left="420" w:hanging="420"/>
        <w:jc w:val="both"/>
        <w:rPr>
          <w:rFonts w:ascii="Times New Roman" w:hAnsi="Times New Roman" w:eastAsia="Times New Roman" w:cs="Times New Roman"/>
          <w:sz w:val="28"/>
          <w:szCs w:val="28"/>
        </w:rPr>
      </w:pPr>
      <w:r>
        <w:rPr>
          <w:rFonts w:ascii="Times New Roman" w:hAnsi="Times New Roman" w:eastAsia="Times New Roman" w:cs="Times New Roman"/>
          <w:sz w:val="22"/>
          <w:szCs w:val="22"/>
          <w:rtl w:val="0"/>
        </w:rPr>
        <w:t>Understand the fundamentals of transistor-based amplification</w:t>
      </w:r>
      <w:r>
        <w:rPr>
          <w:rFonts w:ascii="Times New Roman" w:hAnsi="Times New Roman" w:eastAsia="Times New Roman" w:cs="Times New Roman"/>
          <w:sz w:val="24"/>
          <w:szCs w:val="24"/>
          <w:rtl w:val="0"/>
        </w:rPr>
        <w:t>.</w:t>
      </w:r>
    </w:p>
    <w:p w14:paraId="000001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21">
      <w:pPr>
        <w:pStyle w:val="4"/>
        <w:numPr>
          <w:ilvl w:val="1"/>
          <w:numId w:val="2"/>
        </w:numPr>
        <w:tabs>
          <w:tab w:val="left" w:pos="852"/>
        </w:tabs>
        <w:spacing w:before="1"/>
        <w:ind w:left="852" w:hanging="735"/>
        <w:rPr>
          <w:rFonts w:ascii="Times New Roman" w:hAnsi="Times New Roman" w:eastAsia="Times New Roman" w:cs="Times New Roman"/>
        </w:rPr>
      </w:pPr>
      <w:bookmarkStart w:id="12" w:name="lnxbz9" w:colFirst="0" w:colLast="0"/>
      <w:bookmarkEnd w:id="12"/>
      <w:bookmarkStart w:id="13" w:name="_26in1rg" w:colFirst="0" w:colLast="0"/>
      <w:bookmarkEnd w:id="13"/>
      <w:r>
        <w:rPr>
          <w:rFonts w:ascii="Times New Roman" w:hAnsi="Times New Roman" w:eastAsia="Times New Roman" w:cs="Times New Roman"/>
          <w:rtl w:val="0"/>
        </w:rPr>
        <w:t>Feasibility Study</w:t>
      </w:r>
    </w:p>
    <w:p w14:paraId="00000122">
      <w:pPr>
        <w:pStyle w:val="4"/>
        <w:tabs>
          <w:tab w:val="left" w:pos="852"/>
        </w:tabs>
        <w:spacing w:before="1"/>
        <w:ind w:firstLine="0"/>
        <w:rPr>
          <w:rFonts w:ascii="Times New Roman" w:hAnsi="Times New Roman" w:eastAsia="Times New Roman" w:cs="Times New Roman"/>
        </w:rPr>
      </w:pPr>
    </w:p>
    <w:p w14:paraId="000001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Existing research and case studies on amplifiers validate their importance in signal processing and electronics. Tools like SPICE and circuit simulators simplify design and testing. Additionally, web and mobile apps provide accessible resources for learning and experimentation, ensuring the project's practicality and relevance.</w:t>
      </w:r>
    </w:p>
    <w:p w14:paraId="000001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125">
      <w:pPr>
        <w:pStyle w:val="4"/>
        <w:numPr>
          <w:ilvl w:val="1"/>
          <w:numId w:val="2"/>
        </w:numPr>
        <w:tabs>
          <w:tab w:val="left" w:pos="852"/>
        </w:tabs>
        <w:ind w:left="852" w:hanging="735"/>
        <w:rPr>
          <w:rFonts w:ascii="Times New Roman" w:hAnsi="Times New Roman" w:eastAsia="Times New Roman" w:cs="Times New Roman"/>
        </w:rPr>
      </w:pPr>
      <w:bookmarkStart w:id="14" w:name="_35nkun2" w:colFirst="0" w:colLast="0"/>
      <w:bookmarkEnd w:id="14"/>
      <w:bookmarkStart w:id="15" w:name="1ksv4uv" w:colFirst="0" w:colLast="0"/>
      <w:bookmarkEnd w:id="15"/>
      <w:r>
        <w:rPr>
          <w:rFonts w:ascii="Times New Roman" w:hAnsi="Times New Roman" w:eastAsia="Times New Roman" w:cs="Times New Roman"/>
          <w:rtl w:val="0"/>
        </w:rPr>
        <w:t>Gap Analysis</w:t>
      </w:r>
    </w:p>
    <w:p w14:paraId="000001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 w:after="0" w:line="24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Existing amplifier designs often lack optimization for specific applications, focusing on general use. This project addresses this gap by developing a tailored amplifier design with improved performance, efficiency, and reliability.</w:t>
      </w:r>
    </w:p>
    <w:p w14:paraId="000001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28">
      <w:pPr>
        <w:pStyle w:val="4"/>
        <w:numPr>
          <w:ilvl w:val="1"/>
          <w:numId w:val="2"/>
        </w:numPr>
        <w:tabs>
          <w:tab w:val="left" w:pos="852"/>
        </w:tabs>
        <w:ind w:left="852" w:hanging="735"/>
        <w:rPr>
          <w:rFonts w:ascii="Times New Roman" w:hAnsi="Times New Roman" w:eastAsia="Times New Roman" w:cs="Times New Roman"/>
        </w:rPr>
      </w:pPr>
      <w:bookmarkStart w:id="16" w:name="2jxsxqh" w:colFirst="0" w:colLast="0"/>
      <w:bookmarkEnd w:id="16"/>
      <w:bookmarkStart w:id="17" w:name="_44sinio" w:colFirst="0" w:colLast="0"/>
      <w:bookmarkEnd w:id="17"/>
      <w:r>
        <w:rPr>
          <w:rFonts w:ascii="Times New Roman" w:hAnsi="Times New Roman" w:eastAsia="Times New Roman" w:cs="Times New Roman"/>
          <w:rtl w:val="0"/>
        </w:rPr>
        <w:t>Project Outcome</w:t>
      </w:r>
    </w:p>
    <w:p w14:paraId="00000129">
      <w:pPr>
        <w:pStyle w:val="4"/>
        <w:tabs>
          <w:tab w:val="left" w:pos="852"/>
        </w:tabs>
        <w:ind w:firstLine="0"/>
        <w:rPr>
          <w:rFonts w:ascii="Times New Roman" w:hAnsi="Times New Roman" w:eastAsia="Times New Roman" w:cs="Times New Roman"/>
        </w:rPr>
      </w:pPr>
    </w:p>
    <w:p w14:paraId="0000012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20" w:right="0" w:hanging="4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functional amplifier circuit designed and implemented for specific applications.</w:t>
      </w:r>
    </w:p>
    <w:p w14:paraId="0000012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20" w:right="0" w:hanging="4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Improved understanding of amplifier behavior, performance, and optimization techniques.</w:t>
      </w:r>
    </w:p>
    <w:p w14:paraId="0000012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20" w:right="0" w:hanging="42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Development of technical skills in circuit design, simulation, and testing.</w:t>
      </w:r>
    </w:p>
    <w:p w14:paraId="5AAD093E">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420" w:right="0" w:hanging="420"/>
        <w:jc w:val="left"/>
        <w:rPr>
          <w:rFonts w:ascii="Times New Roman" w:hAnsi="Times New Roman" w:eastAsia="Times New Roman" w:cs="Times New Roman"/>
          <w:b w:val="0"/>
          <w:i w:val="0"/>
          <w:smallCaps w:val="0"/>
          <w:strike w:val="0"/>
          <w:color w:val="000000"/>
          <w:sz w:val="22"/>
          <w:szCs w:val="22"/>
          <w:u w:val="none"/>
          <w:shd w:val="clear" w:fill="auto"/>
          <w:vertAlign w:val="baseline"/>
        </w:rPr>
        <w:sectPr>
          <w:footerReference r:id="rId6" w:type="default"/>
          <w:pgSz w:w="11910" w:h="16840"/>
          <w:pgMar w:top="1920" w:right="900" w:bottom="1480" w:left="1300" w:header="0" w:footer="1282" w:gutter="0"/>
          <w:pgNumType w:start="1"/>
          <w:cols w:space="720" w:num="1"/>
        </w:sect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 detailed project report contributing to knowledge in the field of electronics.</w:t>
      </w:r>
    </w:p>
    <w:p w14:paraId="0000012E">
      <w:pPr>
        <w:spacing w:before="51"/>
        <w:ind w:right="397"/>
        <w:jc w:val="center"/>
        <w:rPr>
          <w:rFonts w:ascii="Times New Roman" w:hAnsi="Times New Roman" w:eastAsia="Times New Roman" w:cs="Times New Roman"/>
          <w:b/>
          <w:sz w:val="41"/>
          <w:szCs w:val="41"/>
        </w:rPr>
      </w:pPr>
      <w:bookmarkStart w:id="18" w:name="3j2qqm3" w:colFirst="0" w:colLast="0"/>
      <w:bookmarkEnd w:id="18"/>
      <w:bookmarkStart w:id="19" w:name="_z337ya" w:colFirst="0" w:colLast="0"/>
      <w:bookmarkEnd w:id="19"/>
      <w:r>
        <w:rPr>
          <w:rFonts w:ascii="Times New Roman" w:hAnsi="Times New Roman" w:eastAsia="Times New Roman" w:cs="Times New Roman"/>
          <w:b/>
          <w:sz w:val="41"/>
          <w:szCs w:val="41"/>
          <w:rtl w:val="0"/>
        </w:rPr>
        <w:t>Chapter 2</w:t>
      </w:r>
    </w:p>
    <w:p w14:paraId="0000012F">
      <w:pPr>
        <w:pStyle w:val="2"/>
        <w:ind w:right="401"/>
        <w:rPr>
          <w:rFonts w:ascii="Times New Roman" w:hAnsi="Times New Roman" w:eastAsia="Times New Roman" w:cs="Times New Roman"/>
        </w:rPr>
      </w:pPr>
      <w:r>
        <w:rPr>
          <w:rFonts w:ascii="Times New Roman" w:hAnsi="Times New Roman" w:eastAsia="Times New Roman" w:cs="Times New Roman"/>
          <w:rtl w:val="0"/>
        </w:rPr>
        <w:t>Proposed Methodology/Architecture</w:t>
      </w:r>
    </w:p>
    <w:p w14:paraId="000001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9"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116429B4">
      <w:pPr>
        <w:pStyle w:val="4"/>
        <w:numPr>
          <w:ilvl w:val="1"/>
          <w:numId w:val="5"/>
        </w:numPr>
        <w:tabs>
          <w:tab w:val="left" w:pos="852"/>
        </w:tabs>
        <w:spacing w:line="240" w:lineRule="auto"/>
        <w:ind w:left="0" w:leftChars="0" w:right="0" w:rightChars="0" w:firstLine="0" w:firstLineChars="0"/>
        <w:jc w:val="left"/>
        <w:rPr>
          <w:rFonts w:ascii="Times New Roman" w:hAnsi="Times New Roman" w:eastAsia="Times New Roman" w:cs="Times New Roman"/>
        </w:rPr>
      </w:pPr>
      <w:bookmarkStart w:id="20" w:name="_1y810tw" w:colFirst="0" w:colLast="0"/>
      <w:bookmarkEnd w:id="20"/>
      <w:bookmarkStart w:id="21" w:name="4i7ojhp" w:colFirst="0" w:colLast="0"/>
      <w:bookmarkEnd w:id="21"/>
      <w:r>
        <w:rPr>
          <w:rFonts w:ascii="Times New Roman" w:hAnsi="Times New Roman" w:eastAsia="Times New Roman" w:cs="Times New Roman"/>
          <w:rtl w:val="0"/>
        </w:rPr>
        <w:t>Requirement Analysis &amp; Design Specification</w:t>
      </w:r>
    </w:p>
    <w:p w14:paraId="00000131">
      <w:pPr>
        <w:pStyle w:val="4"/>
        <w:numPr>
          <w:numId w:val="0"/>
        </w:numPr>
        <w:tabs>
          <w:tab w:val="left" w:pos="852"/>
        </w:tabs>
        <w:spacing w:line="240" w:lineRule="auto"/>
        <w:ind w:left="0" w:leftChars="0" w:right="0" w:rightChars="0" w:firstLine="0" w:firstLineChars="0"/>
        <w:jc w:val="both"/>
        <w:outlineLvl w:val="2"/>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b w:val="0"/>
          <w:sz w:val="22"/>
          <w:szCs w:val="22"/>
          <w:rtl w:val="0"/>
        </w:rPr>
        <w:t>The amplifier circuit design starts with defining output characteristics like gain, frequency response, and output power, while considering input signal specifications such as amplitude, frequency, and source impedance. The design must address distortion, noise, bandwidth, power efficiency, and thermal stability, ensuring reliable operation under varying conditions. Component selection, including transistors, resistors, capacitors, and feedback networks, should prioritize performance, reliability, and compatibility with input/output impedance requirements.</w:t>
      </w:r>
    </w:p>
    <w:p w14:paraId="31594EC4">
      <w:pPr>
        <w:pStyle w:val="5"/>
        <w:numPr>
          <w:ilvl w:val="2"/>
          <w:numId w:val="5"/>
        </w:numPr>
        <w:tabs>
          <w:tab w:val="left" w:pos="939"/>
        </w:tabs>
        <w:spacing w:before="201" w:line="240" w:lineRule="auto"/>
        <w:ind w:left="939" w:hanging="822"/>
        <w:rPr>
          <w:rFonts w:ascii="Times New Roman" w:hAnsi="Times New Roman" w:eastAsia="Times New Roman" w:cs="Times New Roman"/>
        </w:rPr>
      </w:pPr>
      <w:bookmarkStart w:id="22" w:name="2xcytpi" w:colFirst="0" w:colLast="0"/>
      <w:bookmarkEnd w:id="22"/>
      <w:bookmarkStart w:id="23" w:name="_1ci93xb" w:colFirst="0" w:colLast="0"/>
      <w:bookmarkEnd w:id="23"/>
      <w:r>
        <w:rPr>
          <w:rFonts w:ascii="Times New Roman" w:hAnsi="Times New Roman" w:eastAsia="Times New Roman" w:cs="Times New Roman"/>
          <w:rtl w:val="0"/>
        </w:rPr>
        <w:t>Overview</w:t>
      </w:r>
    </w:p>
    <w:p w14:paraId="00000132">
      <w:pPr>
        <w:pStyle w:val="5"/>
        <w:numPr>
          <w:numId w:val="0"/>
        </w:numPr>
        <w:tabs>
          <w:tab w:val="left" w:pos="939"/>
        </w:tabs>
        <w:spacing w:before="201" w:line="240" w:lineRule="auto"/>
        <w:ind w:left="117" w:leftChars="0"/>
        <w:outlineLvl w:val="3"/>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b w:val="0"/>
          <w:sz w:val="22"/>
          <w:szCs w:val="22"/>
          <w:rtl w:val="0"/>
        </w:rPr>
        <w:t>Amplifier circuits increase the strength of weak signals without changing their original form. They are used in many devices like audio systems and communication tools to boost signal power. Different types of amplifiers are designed based on specific needs, like voltage, current, or power amplification.</w:t>
      </w:r>
    </w:p>
    <w:p w14:paraId="00000133">
      <w:pPr>
        <w:pStyle w:val="5"/>
        <w:numPr>
          <w:ilvl w:val="2"/>
          <w:numId w:val="5"/>
        </w:numPr>
        <w:tabs>
          <w:tab w:val="left" w:pos="939"/>
        </w:tabs>
        <w:spacing w:before="137" w:line="240" w:lineRule="auto"/>
        <w:ind w:left="939" w:hanging="822"/>
        <w:rPr>
          <w:rFonts w:ascii="Times New Roman" w:hAnsi="Times New Roman" w:eastAsia="Times New Roman" w:cs="Times New Roman"/>
        </w:rPr>
      </w:pPr>
      <w:bookmarkStart w:id="24" w:name="_2bn6wsx" w:colFirst="0" w:colLast="0"/>
      <w:bookmarkEnd w:id="24"/>
      <w:bookmarkStart w:id="25" w:name="3whwml4" w:colFirst="0" w:colLast="0"/>
      <w:bookmarkEnd w:id="25"/>
      <w:r>
        <w:rPr>
          <w:rFonts w:ascii="Times New Roman" w:hAnsi="Times New Roman" w:eastAsia="Times New Roman" w:cs="Times New Roman"/>
          <w:rtl w:val="0"/>
        </w:rPr>
        <w:t>Proposed Methodology/ System Design</w:t>
      </w:r>
    </w:p>
    <w:p w14:paraId="000001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5"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fill="auto"/>
          <w:vertAlign w:val="baseline"/>
        </w:rPr>
      </w:pPr>
    </w:p>
    <w:p w14:paraId="000001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1" w:after="0" w:line="240" w:lineRule="auto"/>
        <w:ind w:left="0" w:right="39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rPr>
        <w:drawing>
          <wp:inline distT="114300" distB="114300" distL="114300" distR="114300">
            <wp:extent cx="3460750" cy="2574925"/>
            <wp:effectExtent l="0" t="0" r="6350" b="0"/>
            <wp:docPr id="29" name="image2.png" descr="&#10;Figure 2.1:System design for Amplifier Circuit"/>
            <wp:cNvGraphicFramePr/>
            <a:graphic xmlns:a="http://schemas.openxmlformats.org/drawingml/2006/main">
              <a:graphicData uri="http://schemas.openxmlformats.org/drawingml/2006/picture">
                <pic:pic xmlns:pic="http://schemas.openxmlformats.org/drawingml/2006/picture">
                  <pic:nvPicPr>
                    <pic:cNvPr id="29" name="image2.png" descr="&#10;Figure 2.1:System design for Amplifier Circuit"/>
                    <pic:cNvPicPr preferRelativeResize="0"/>
                  </pic:nvPicPr>
                  <pic:blipFill>
                    <a:blip r:embed="rId9"/>
                    <a:srcRect t="-4401" b="-3557"/>
                    <a:stretch>
                      <a:fillRect/>
                    </a:stretch>
                  </pic:blipFill>
                  <pic:spPr>
                    <a:xfrm>
                      <a:off x="0" y="0"/>
                      <a:ext cx="3460750" cy="2574925"/>
                    </a:xfrm>
                    <a:prstGeom prst="rect">
                      <a:avLst/>
                    </a:prstGeom>
                  </pic:spPr>
                </pic:pic>
              </a:graphicData>
            </a:graphic>
          </wp:inline>
        </w:drawing>
      </w:r>
    </w:p>
    <w:p w14:paraId="00000136">
      <w:pPr>
        <w:pStyle w:val="5"/>
        <w:tabs>
          <w:tab w:val="left" w:pos="939"/>
        </w:tabs>
        <w:ind w:left="0" w:firstLine="0"/>
        <w:rPr>
          <w:rFonts w:ascii="Times New Roman" w:hAnsi="Times New Roman" w:eastAsia="Times New Roman" w:cs="Times New Roman"/>
        </w:rPr>
      </w:pPr>
      <w:bookmarkStart w:id="26" w:name="_3as4poj" w:colFirst="0" w:colLast="0"/>
      <w:bookmarkEnd w:id="26"/>
      <w:bookmarkStart w:id="27" w:name="qsh70q" w:colFirst="0" w:colLast="0"/>
      <w:bookmarkEnd w:id="27"/>
    </w:p>
    <w:p w14:paraId="14F40ADF">
      <w:pPr>
        <w:pStyle w:val="4"/>
        <w:numPr>
          <w:ilvl w:val="1"/>
          <w:numId w:val="5"/>
        </w:numPr>
        <w:tabs>
          <w:tab w:val="left" w:pos="852"/>
        </w:tabs>
        <w:spacing w:before="188"/>
        <w:ind w:left="852" w:hanging="735"/>
        <w:rPr>
          <w:rFonts w:ascii="Times New Roman" w:hAnsi="Times New Roman" w:eastAsia="Times New Roman" w:cs="Times New Roman"/>
        </w:rPr>
      </w:pPr>
      <w:bookmarkStart w:id="28" w:name="1pxezwc" w:colFirst="0" w:colLast="0"/>
      <w:bookmarkEnd w:id="28"/>
      <w:bookmarkStart w:id="29" w:name="_49x2ik5" w:colFirst="0" w:colLast="0"/>
      <w:bookmarkEnd w:id="29"/>
      <w:r>
        <w:rPr>
          <w:rFonts w:ascii="Times New Roman" w:hAnsi="Times New Roman" w:eastAsia="Times New Roman" w:cs="Times New Roman"/>
          <w:rtl w:val="0"/>
        </w:rPr>
        <w:t>Overall Project Plan</w:t>
      </w:r>
    </w:p>
    <w:p w14:paraId="24007C65">
      <w:pPr>
        <w:pStyle w:val="4"/>
        <w:numPr>
          <w:numId w:val="0"/>
        </w:numPr>
        <w:tabs>
          <w:tab w:val="left" w:pos="852"/>
        </w:tabs>
        <w:spacing w:before="188"/>
        <w:ind w:left="0" w:leftChars="0" w:right="0" w:rightChars="0" w:firstLine="0" w:firstLineChars="0"/>
        <w:jc w:val="both"/>
        <w:outlineLvl w:val="2"/>
        <w:rPr>
          <w:rFonts w:hint="default" w:ascii="Times New Roman" w:hAnsi="Times New Roman" w:eastAsia="Times New Roman" w:cs="Times New Roman"/>
          <w:lang w:val="en-US"/>
        </w:rPr>
        <w:sectPr>
          <w:pgSz w:w="11910" w:h="16840"/>
          <w:pgMar w:top="1920" w:right="900" w:bottom="1520" w:left="1300" w:header="0" w:footer="1282" w:gutter="0"/>
          <w:cols w:space="720" w:num="1"/>
        </w:sectPr>
      </w:pPr>
      <w:r>
        <w:rPr>
          <w:rFonts w:ascii="Times New Roman" w:hAnsi="Times New Roman" w:eastAsia="Times New Roman" w:cs="Times New Roman"/>
          <w:rtl w:val="0"/>
        </w:rPr>
        <w:br w:type="textWrapping"/>
      </w:r>
      <w:r>
        <w:rPr>
          <w:rFonts w:ascii="Times New Roman" w:hAnsi="Times New Roman" w:eastAsia="Times New Roman" w:cs="Times New Roman"/>
          <w:b w:val="0"/>
          <w:sz w:val="22"/>
          <w:szCs w:val="22"/>
          <w:rtl w:val="0"/>
        </w:rPr>
        <w:t>The project plan for amplifier circuits begins with defining the requirements, including output power, gain, and frequency response. Next, the circuit design phase involves selecting suitable components, choosing the amplifier topology, and creating the layout. Afterward, the prototype is built and tested for performance, stability, and efficiency under different conditions. Finally, the project concludes with analyzing the results, refining the design, and documenting the process for future reference or production</w:t>
      </w:r>
      <w:r>
        <w:rPr>
          <w:rFonts w:hint="default" w:ascii="Times New Roman" w:hAnsi="Times New Roman" w:eastAsia="Times New Roman" w:cs="Times New Roman"/>
          <w:b w:val="0"/>
          <w:sz w:val="22"/>
          <w:szCs w:val="22"/>
          <w:rtl w:val="0"/>
          <w:lang w:val="en-US"/>
        </w:rPr>
        <w:t>.</w:t>
      </w:r>
    </w:p>
    <w:p w14:paraId="00000138">
      <w:pPr>
        <w:spacing w:before="91" w:line="240" w:lineRule="auto"/>
        <w:ind w:right="397"/>
        <w:jc w:val="center"/>
        <w:rPr>
          <w:rFonts w:ascii="Times New Roman" w:hAnsi="Times New Roman" w:eastAsia="Times New Roman" w:cs="Times New Roman"/>
          <w:b/>
          <w:sz w:val="41"/>
          <w:szCs w:val="41"/>
        </w:rPr>
      </w:pPr>
      <w:bookmarkStart w:id="30" w:name="_147n2zr" w:colFirst="0" w:colLast="0"/>
      <w:bookmarkEnd w:id="30"/>
      <w:bookmarkStart w:id="31" w:name="2p2csry" w:colFirst="0" w:colLast="0"/>
      <w:bookmarkEnd w:id="31"/>
      <w:r>
        <w:rPr>
          <w:rFonts w:ascii="Times New Roman" w:hAnsi="Times New Roman" w:eastAsia="Times New Roman" w:cs="Times New Roman"/>
          <w:b/>
          <w:sz w:val="41"/>
          <w:szCs w:val="41"/>
          <w:rtl w:val="0"/>
        </w:rPr>
        <w:t>Chapter 3</w:t>
      </w:r>
    </w:p>
    <w:p w14:paraId="0000013A">
      <w:pPr>
        <w:pStyle w:val="2"/>
        <w:spacing w:line="240" w:lineRule="auto"/>
        <w:rPr>
          <w:rFonts w:ascii="Times New Roman" w:hAnsi="Times New Roman" w:eastAsia="Times New Roman" w:cs="Times New Roman"/>
          <w:rtl w:val="0"/>
        </w:rPr>
      </w:pPr>
      <w:r>
        <w:rPr>
          <w:rFonts w:ascii="Times New Roman" w:hAnsi="Times New Roman" w:eastAsia="Times New Roman" w:cs="Times New Roman"/>
          <w:rtl w:val="0"/>
        </w:rPr>
        <w:t>Implementation and Results</w:t>
      </w:r>
    </w:p>
    <w:p w14:paraId="1529BCEC"/>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This chapter details the practical implementation of the amplifier circuit, including the assembly process and adherence to engineering standards. It also presents the experimental results, validating the circuit's performance against theoretical predictions and industry benchmarks.</w:t>
      </w:r>
    </w:p>
    <w:p w14:paraId="000001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3D">
      <w:pPr>
        <w:pStyle w:val="4"/>
        <w:numPr>
          <w:ilvl w:val="1"/>
          <w:numId w:val="6"/>
        </w:numPr>
        <w:tabs>
          <w:tab w:val="left" w:pos="852"/>
        </w:tabs>
        <w:ind w:left="852" w:hanging="735"/>
        <w:rPr>
          <w:rFonts w:ascii="Times New Roman" w:hAnsi="Times New Roman" w:eastAsia="Times New Roman" w:cs="Times New Roman"/>
        </w:rPr>
      </w:pPr>
      <w:bookmarkStart w:id="32" w:name="23ckvvd" w:colFirst="0" w:colLast="0"/>
      <w:bookmarkEnd w:id="32"/>
      <w:bookmarkStart w:id="33" w:name="_3o7alnk" w:colFirst="0" w:colLast="0"/>
      <w:bookmarkEnd w:id="33"/>
      <w:r>
        <w:rPr>
          <w:rFonts w:ascii="Times New Roman" w:hAnsi="Times New Roman" w:eastAsia="Times New Roman" w:cs="Times New Roman"/>
          <w:rtl w:val="0"/>
        </w:rPr>
        <w:t>Implementation</w:t>
      </w:r>
    </w:p>
    <w:p w14:paraId="081A2E3F"/>
    <w:p w14:paraId="040BBE20">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Here’s a simple implementation of a collector-emitter feedback circuit using the specified components. This circuit acts as a basic low-power audio amplifier.</w:t>
      </w:r>
    </w:p>
    <w:p w14:paraId="387F7077">
      <w:pPr>
        <w:pStyle w:val="4"/>
        <w:tabs>
          <w:tab w:val="left" w:pos="852"/>
        </w:tabs>
        <w:ind w:left="117" w:firstLine="0"/>
        <w:rPr>
          <w:rFonts w:ascii="Times New Roman" w:hAnsi="Times New Roman" w:cs="Times New Roman"/>
          <w:b w:val="0"/>
          <w:bCs w:val="0"/>
          <w:sz w:val="22"/>
          <w:szCs w:val="22"/>
        </w:rPr>
      </w:pPr>
    </w:p>
    <w:p w14:paraId="280F551A">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bCs/>
          <w:sz w:val="22"/>
          <w:szCs w:val="22"/>
          <w:u w:val="single"/>
        </w:rPr>
        <w:t>Connections:</w:t>
      </w:r>
    </w:p>
    <w:p w14:paraId="42C8D053">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bCs/>
          <w:sz w:val="22"/>
          <w:szCs w:val="22"/>
        </w:rPr>
        <w:t>Power Supply:</w:t>
      </w:r>
    </w:p>
    <w:p w14:paraId="1722CE54">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the positive terminal of the 9V battery to the positive rail of the breadboard.</w:t>
      </w:r>
    </w:p>
    <w:p w14:paraId="2447D8B8">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Then we connect the negative terminal of the battery to the ground rail.</w:t>
      </w:r>
    </w:p>
    <w:p w14:paraId="03426B25">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bCs/>
          <w:sz w:val="22"/>
          <w:szCs w:val="22"/>
        </w:rPr>
        <w:t>Base Resistor:</w:t>
      </w:r>
    </w:p>
    <w:p w14:paraId="34BCD2E8">
      <w:pPr>
        <w:pStyle w:val="4"/>
        <w:tabs>
          <w:tab w:val="left" w:pos="852"/>
        </w:tabs>
        <w:spacing w:line="240" w:lineRule="auto"/>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one end of the 2 kΩ resistor to the base of the BC547 transistor.</w:t>
      </w:r>
    </w:p>
    <w:p w14:paraId="7A5BE339">
      <w:pPr>
        <w:pStyle w:val="4"/>
        <w:tabs>
          <w:tab w:val="left" w:pos="852"/>
        </w:tabs>
        <w:spacing w:line="240" w:lineRule="auto"/>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The other end of the resistor connects to the audio input (signal source).</w:t>
      </w:r>
    </w:p>
    <w:p w14:paraId="169F5762">
      <w:pPr>
        <w:pStyle w:val="4"/>
        <w:tabs>
          <w:tab w:val="left" w:pos="852"/>
        </w:tabs>
        <w:ind w:left="0" w:leftChars="0" w:right="0" w:rightChars="0" w:firstLine="0" w:firstLineChars="0"/>
        <w:jc w:val="both"/>
        <w:rPr>
          <w:rFonts w:ascii="Times New Roman" w:hAnsi="Times New Roman" w:cs="Times New Roman"/>
          <w:b/>
          <w:bCs/>
          <w:sz w:val="22"/>
          <w:szCs w:val="22"/>
        </w:rPr>
      </w:pPr>
      <w:r>
        <w:rPr>
          <w:rFonts w:ascii="Times New Roman" w:hAnsi="Times New Roman" w:cs="Times New Roman"/>
          <w:b/>
          <w:bCs/>
          <w:sz w:val="22"/>
          <w:szCs w:val="22"/>
        </w:rPr>
        <w:t>Emitter Circuit:</w:t>
      </w:r>
    </w:p>
    <w:p w14:paraId="4351FD5B">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the emitter of the BC547 transistor directly to the ground rail.</w:t>
      </w:r>
    </w:p>
    <w:p w14:paraId="113F38A1">
      <w:pPr>
        <w:pStyle w:val="4"/>
        <w:tabs>
          <w:tab w:val="left" w:pos="852"/>
        </w:tabs>
        <w:ind w:left="0" w:leftChars="0" w:right="0" w:rightChars="0" w:firstLine="0" w:firstLineChars="0"/>
        <w:jc w:val="both"/>
        <w:rPr>
          <w:rFonts w:ascii="Times New Roman" w:hAnsi="Times New Roman" w:cs="Times New Roman"/>
          <w:b/>
          <w:bCs/>
          <w:sz w:val="22"/>
          <w:szCs w:val="22"/>
        </w:rPr>
      </w:pPr>
      <w:r>
        <w:rPr>
          <w:rFonts w:ascii="Times New Roman" w:hAnsi="Times New Roman" w:cs="Times New Roman"/>
          <w:b/>
          <w:bCs/>
          <w:sz w:val="22"/>
          <w:szCs w:val="22"/>
        </w:rPr>
        <w:t>Collector Circuit:</w:t>
      </w:r>
    </w:p>
    <w:p w14:paraId="0C7FEB83">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the positive terminal of the 47 µF capacitor to the collector of the BC547.</w:t>
      </w:r>
    </w:p>
    <w:p w14:paraId="35F385D1">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the negative terminal of the capacitor to one terminal of the speaker.</w:t>
      </w:r>
    </w:p>
    <w:p w14:paraId="45AB01B6">
      <w:pPr>
        <w:pStyle w:val="4"/>
        <w:tabs>
          <w:tab w:val="left" w:pos="852"/>
        </w:tabs>
        <w:ind w:left="0" w:leftChars="0" w:right="0" w:rightChars="0" w:firstLine="0" w:firstLineChars="0"/>
        <w:jc w:val="both"/>
        <w:rPr>
          <w:rFonts w:ascii="Times New Roman" w:hAnsi="Times New Roman" w:cs="Times New Roman"/>
          <w:b/>
          <w:bCs/>
          <w:sz w:val="22"/>
          <w:szCs w:val="22"/>
        </w:rPr>
      </w:pPr>
      <w:r>
        <w:rPr>
          <w:rFonts w:ascii="Times New Roman" w:hAnsi="Times New Roman" w:cs="Times New Roman"/>
          <w:b/>
          <w:bCs/>
          <w:sz w:val="22"/>
          <w:szCs w:val="22"/>
        </w:rPr>
        <w:t>Speaker Connection:</w:t>
      </w:r>
    </w:p>
    <w:p w14:paraId="7D38AF9D">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We connect the other terminal of the speaker to the positive rail of the battery.</w:t>
      </w:r>
    </w:p>
    <w:p w14:paraId="56F56292">
      <w:pPr>
        <w:pStyle w:val="4"/>
        <w:tabs>
          <w:tab w:val="left" w:pos="852"/>
        </w:tabs>
        <w:ind w:left="0" w:firstLine="0"/>
        <w:rPr>
          <w:rFonts w:ascii="Times New Roman" w:hAnsi="Times New Roman" w:cs="Times New Roman"/>
          <w:b w:val="0"/>
          <w:bCs w:val="0"/>
          <w:sz w:val="22"/>
          <w:szCs w:val="22"/>
        </w:rPr>
      </w:pPr>
    </w:p>
    <w:p w14:paraId="60F3989B">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How It Works:</w:t>
      </w:r>
    </w:p>
    <w:p w14:paraId="5155E3E6">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1. The BC547 transistor amplifies the audio signal applied at the base.</w:t>
      </w:r>
    </w:p>
    <w:p w14:paraId="63DBBDA9">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2. The collector-emitter feedback stabilizes the circuit, as the signal gets amplified at the collector.</w:t>
      </w:r>
    </w:p>
    <w:p w14:paraId="65BC7C73">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3. The 47 µF capacitor acts as a coupling capacitor, blocking DC and allowing only the amplified AC audio signal to drive the speaker.</w:t>
      </w:r>
    </w:p>
    <w:p w14:paraId="15A5358D">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4. The 8 Ω speaker produces sound based on the amplified signal.</w:t>
      </w:r>
    </w:p>
    <w:p w14:paraId="5ED8D0BF">
      <w:pPr>
        <w:pStyle w:val="4"/>
        <w:tabs>
          <w:tab w:val="left" w:pos="852"/>
        </w:tabs>
        <w:ind w:left="0" w:leftChars="0" w:right="0" w:rightChars="0" w:firstLine="0" w:firstLineChars="0"/>
        <w:jc w:val="both"/>
        <w:rPr>
          <w:rFonts w:ascii="Times New Roman" w:hAnsi="Times New Roman" w:cs="Times New Roman"/>
          <w:b w:val="0"/>
          <w:bCs w:val="0"/>
          <w:sz w:val="22"/>
          <w:szCs w:val="22"/>
        </w:rPr>
      </w:pPr>
    </w:p>
    <w:p w14:paraId="67BD7DB4">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Important Notes:</w:t>
      </w:r>
    </w:p>
    <w:p w14:paraId="0FA5338D">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1. Biasing: Proper biasing is essential to ensure the transistor operates in its active region. Adjust the 2 kΩ resistor value if necessary to accommodate different audio input levels.</w:t>
      </w:r>
    </w:p>
    <w:p w14:paraId="35C8463A">
      <w:pPr>
        <w:pStyle w:val="4"/>
        <w:tabs>
          <w:tab w:val="left" w:pos="852"/>
        </w:tabs>
        <w:ind w:left="0" w:leftChars="0" w:right="0" w:rightChars="0" w:firstLine="0" w:firstLineChars="0"/>
        <w:jc w:val="both"/>
        <w:rPr>
          <w:rFonts w:ascii="Times New Roman" w:hAnsi="Times New Roman" w:cs="Times New Roman"/>
          <w:b w:val="0"/>
          <w:bCs w:val="0"/>
          <w:sz w:val="22"/>
          <w:szCs w:val="22"/>
        </w:rPr>
      </w:pPr>
      <w:r>
        <w:rPr>
          <w:rFonts w:ascii="Times New Roman" w:hAnsi="Times New Roman" w:cs="Times New Roman"/>
          <w:b w:val="0"/>
          <w:bCs w:val="0"/>
          <w:sz w:val="22"/>
          <w:szCs w:val="22"/>
        </w:rPr>
        <w:t>2. Output Power: This circuit is low-power and suitable for small audio signals. For higher power, a larger transistor or a push-pull amplifier stage is recommended.</w:t>
      </w:r>
    </w:p>
    <w:p w14:paraId="2CBF4F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ascii="Times New Roman" w:hAnsi="Times New Roman" w:cs="Times New Roman"/>
          <w:b w:val="0"/>
          <w:bCs w:val="0"/>
          <w:sz w:val="22"/>
          <w:szCs w:val="22"/>
        </w:rPr>
        <w:t>3. Heat Dissipation: The speaker is rated at 3W, but the BC547 cannot handle high currents for extended periods. Ensure that input levels are moderate.</w:t>
      </w:r>
    </w:p>
    <w:p w14:paraId="0000013F">
      <w:pPr>
        <w:pStyle w:val="4"/>
        <w:numPr>
          <w:ilvl w:val="1"/>
          <w:numId w:val="6"/>
        </w:numPr>
        <w:tabs>
          <w:tab w:val="left" w:pos="852"/>
        </w:tabs>
        <w:spacing w:before="252"/>
        <w:ind w:left="852" w:hanging="735"/>
        <w:rPr>
          <w:rFonts w:ascii="Times New Roman" w:hAnsi="Times New Roman" w:eastAsia="Times New Roman" w:cs="Times New Roman"/>
        </w:rPr>
      </w:pPr>
      <w:bookmarkStart w:id="34" w:name="32hioqz" w:colFirst="0" w:colLast="0"/>
      <w:bookmarkEnd w:id="34"/>
      <w:bookmarkStart w:id="35" w:name="_ihv636" w:colFirst="0" w:colLast="0"/>
      <w:bookmarkEnd w:id="35"/>
      <w:r>
        <w:rPr>
          <w:rFonts w:ascii="Times New Roman" w:hAnsi="Times New Roman" w:eastAsia="Times New Roman" w:cs="Times New Roman"/>
          <w:rtl w:val="0"/>
        </w:rPr>
        <w:t>Performance Analysis</w:t>
      </w:r>
    </w:p>
    <w:p w14:paraId="00000140">
      <w:pPr>
        <w:pStyle w:val="4"/>
        <w:tabs>
          <w:tab w:val="left" w:pos="852"/>
        </w:tabs>
        <w:spacing w:before="252"/>
        <w:ind w:left="0" w:right="0" w:firstLine="0"/>
        <w:jc w:val="both"/>
        <w:rPr>
          <w:rFonts w:ascii="Times New Roman" w:hAnsi="Times New Roman" w:eastAsia="Times New Roman" w:cs="Times New Roman"/>
          <w:b w:val="0"/>
        </w:rPr>
      </w:pPr>
      <w:r>
        <w:rPr>
          <w:rFonts w:ascii="Times New Roman" w:hAnsi="Times New Roman" w:eastAsia="Times New Roman" w:cs="Times New Roman"/>
          <w:b w:val="0"/>
          <w:sz w:val="22"/>
          <w:szCs w:val="22"/>
          <w:rtl w:val="0"/>
        </w:rPr>
        <w:t>The performance of the amplifier circuit will be evaluated based on key parameters such as gain, frequency response, distortion, power consumption, and stability. Testing will be conducted using tools like oscilloscopes and multi-meters to measure these factors under different operating conditions, ensuring the amplifier meets the design specifications and performs reliably in real-world scenarios.</w:t>
      </w:r>
    </w:p>
    <w:p w14:paraId="00000141">
      <w:pPr>
        <w:pStyle w:val="4"/>
        <w:numPr>
          <w:ilvl w:val="1"/>
          <w:numId w:val="6"/>
        </w:numPr>
        <w:tabs>
          <w:tab w:val="left" w:pos="852"/>
        </w:tabs>
        <w:spacing w:before="252"/>
        <w:ind w:left="852" w:hanging="735"/>
        <w:rPr>
          <w:rFonts w:ascii="Times New Roman" w:hAnsi="Times New Roman" w:eastAsia="Times New Roman" w:cs="Times New Roman"/>
        </w:rPr>
      </w:pPr>
      <w:bookmarkStart w:id="36" w:name="_1hmsyys" w:colFirst="0" w:colLast="0"/>
      <w:bookmarkEnd w:id="36"/>
      <w:bookmarkStart w:id="37" w:name="41mghml" w:colFirst="0" w:colLast="0"/>
      <w:bookmarkEnd w:id="37"/>
      <w:r>
        <w:rPr>
          <w:rFonts w:ascii="Times New Roman" w:hAnsi="Times New Roman" w:eastAsia="Times New Roman" w:cs="Times New Roman"/>
          <w:rtl w:val="0"/>
        </w:rPr>
        <w:t>Results and Discussion</w:t>
      </w:r>
    </w:p>
    <w:p w14:paraId="0EBF0EE6">
      <w:pPr>
        <w:ind w:left="0" w:right="0" w:firstLine="0"/>
        <w:jc w:val="both"/>
        <w:rPr>
          <w:rFonts w:ascii="Times New Roman" w:hAnsi="Times New Roman" w:eastAsia="Times New Roman" w:cs="Times New Roman"/>
          <w:sz w:val="22"/>
          <w:szCs w:val="22"/>
          <w:rtl w:val="0"/>
        </w:rPr>
      </w:pPr>
    </w:p>
    <w:p w14:paraId="41EAB626">
      <w:pPr>
        <w:ind w:left="0" w:right="0" w:firstLine="0"/>
        <w:jc w:val="both"/>
        <w:rPr>
          <w:rFonts w:ascii="Times New Roman" w:hAnsi="Times New Roman" w:eastAsia="Times New Roman" w:cs="Times New Roman"/>
          <w:sz w:val="22"/>
          <w:szCs w:val="22"/>
          <w:rtl w:val="0"/>
        </w:rPr>
      </w:pPr>
      <w:r>
        <w:rPr>
          <w:rFonts w:ascii="Times New Roman" w:hAnsi="Times New Roman" w:eastAsia="Times New Roman" w:cs="Times New Roman"/>
          <w:sz w:val="22"/>
          <w:szCs w:val="22"/>
          <w:rtl w:val="0"/>
        </w:rPr>
        <w:t>The results will include measurements of gain, frequency response, and distortion. The discussion will focus on how the circuit meets the design specifications, potential issues like distortion or instability, and possible improvements for better performance.</w:t>
      </w:r>
    </w:p>
    <w:p w14:paraId="3D08306E">
      <w:pPr>
        <w:ind w:left="0" w:right="0" w:firstLine="0"/>
        <w:jc w:val="both"/>
        <w:rPr>
          <w:rFonts w:ascii="Times New Roman" w:hAnsi="Times New Roman" w:eastAsia="Times New Roman" w:cs="Times New Roman"/>
          <w:sz w:val="22"/>
          <w:szCs w:val="22"/>
          <w:rtl w:val="0"/>
        </w:rPr>
      </w:pPr>
    </w:p>
    <w:p w14:paraId="366F8B9D">
      <w:pPr>
        <w:ind w:left="0" w:right="0" w:firstLine="0"/>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Calculation :-</w:t>
      </w:r>
    </w:p>
    <w:p w14:paraId="1C7C3519">
      <w:pPr>
        <w:ind w:left="0" w:right="0" w:firstLine="0"/>
        <w:jc w:val="both"/>
        <w:rPr>
          <w:rFonts w:hint="default" w:ascii="Times New Roman" w:hAnsi="Times New Roman" w:eastAsia="Times New Roman" w:cs="Times New Roman"/>
          <w:b w:val="0"/>
          <w:bCs w:val="0"/>
          <w:sz w:val="22"/>
          <w:szCs w:val="22"/>
          <w:rtl w:val="0"/>
          <w:lang w:val="en-US"/>
        </w:rPr>
      </w:pPr>
      <w:r>
        <w:rPr>
          <w:rFonts w:hint="default" w:ascii="Times New Roman" w:hAnsi="Times New Roman" w:eastAsia="Times New Roman" w:cs="Times New Roman"/>
          <w:b w:val="0"/>
          <w:bCs w:val="0"/>
          <w:sz w:val="22"/>
          <w:szCs w:val="22"/>
          <w:rtl w:val="0"/>
          <w:lang w:val="en-US"/>
        </w:rPr>
        <w:t>We have to calculate the voltage gain, current gain and efficiency of our single transistor amplifier ( using a BC547 transistor ). We need to break down the components and circuit operation.</w:t>
      </w:r>
    </w:p>
    <w:p w14:paraId="2E22305B">
      <w:pPr>
        <w:numPr>
          <w:numId w:val="0"/>
        </w:numPr>
        <w:ind w:leftChars="0" w:right="0" w:rightChars="0"/>
        <w:jc w:val="both"/>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 xml:space="preserve">Voltage Gain </w:t>
      </w: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(A</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v</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oMath>
      <w:r>
        <w:rPr>
          <w:rFonts w:hint="default" w:ascii="Times New Roman" w:hAnsi="Times New Roman" w:eastAsia="Times New Roman" w:cs="Times New Roman"/>
          <w:b/>
          <w:bCs/>
          <w:sz w:val="24"/>
          <w:szCs w:val="24"/>
          <w:rtl w:val="0"/>
          <w:lang w:val="en-US"/>
        </w:rPr>
        <w:t xml:space="preserve"> :</w:t>
      </w:r>
    </w:p>
    <w:p w14:paraId="4C25F9CB">
      <w:pPr>
        <w:ind w:left="0" w:right="0" w:firstLine="0"/>
        <w:jc w:val="both"/>
        <w:rPr>
          <w:rFonts w:hint="default" w:ascii="Times New Roman" w:hAnsi="Times New Roman" w:eastAsia="Times New Roman" w:cs="Times New Roman"/>
          <w:b w:val="0"/>
          <w:bCs w:val="0"/>
          <w:sz w:val="22"/>
          <w:szCs w:val="22"/>
          <w:rtl w:val="0"/>
          <w:lang w:val="en-US"/>
        </w:rPr>
      </w:pPr>
      <w:r>
        <w:rPr>
          <w:rFonts w:hint="default" w:ascii="Times New Roman" w:hAnsi="Times New Roman" w:eastAsia="Times New Roman" w:cs="Times New Roman"/>
          <w:b w:val="0"/>
          <w:bCs w:val="0"/>
          <w:sz w:val="22"/>
          <w:szCs w:val="22"/>
          <w:rtl w:val="0"/>
          <w:lang w:val="en-US"/>
        </w:rPr>
        <w:t xml:space="preserve">In a collector feedback amplifier without an emitter resistor, the voltage gain can be approximated using the following formula: </w:t>
      </w:r>
    </w:p>
    <w:p w14:paraId="2E67E39E">
      <w:pPr>
        <w:ind w:left="0" w:right="0" w:firstLine="0"/>
        <w:jc w:val="both"/>
        <m:rPr/>
        <w:rPr>
          <w:rFonts w:hint="default" w:hAnsi="Cambria Math" w:eastAsia="Times New Roman" w:cs="Times New Roman"/>
          <w:b w:val="0"/>
          <w:bCs w:val="0"/>
          <w:i w:val="0"/>
          <w:sz w:val="22"/>
          <w:szCs w:val="22"/>
          <w:rtl w:val="0"/>
          <w:lang w:val="en-US"/>
        </w:rPr>
      </w:pPr>
      <m:oMathPara>
        <m:oMath>
          <m:sSub>
            <m:sSubPr>
              <m:ctrlPr>
                <m:r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A</m:t>
              </m:r>
              <m:ctrlPr>
                <m:r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v</m:t>
              </m:r>
              <m:ctrlPr>
                <m:r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 xml:space="preserve">= </m:t>
          </m:r>
          <m:f>
            <m:fPr>
              <m:ctrlPr>
                <m:rPr/>
                <w:rPr>
                  <w:rFonts w:hint="default" w:ascii="Cambria Math" w:hAnsi="Cambria Math" w:eastAsia="Times New Roman" w:cs="Times New Roman"/>
                  <w:b w:val="0"/>
                  <w:bCs w:val="0"/>
                  <w:sz w:val="22"/>
                  <w:szCs w:val="22"/>
                  <w:rtl w:val="0"/>
                  <w:lang w:val="en-US"/>
                </w:rPr>
              </m:ctrlPr>
            </m:fPr>
            <m:num>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ctrlPr>
                <m:rPr/>
                <w:rPr>
                  <w:rFonts w:hint="default" w:ascii="Cambria Math" w:hAnsi="Cambria Math" w:eastAsia="Times New Roman" w:cs="Times New Roman"/>
                  <w:b w:val="0"/>
                  <w:bCs w:val="0"/>
                  <w:sz w:val="22"/>
                  <w:szCs w:val="22"/>
                  <w:rtl w:val="0"/>
                  <w:lang w:val="en-US"/>
                </w:rPr>
              </m:ctrlPr>
            </m:num>
            <m:den>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B</m:t>
                  </m:r>
                  <m:ctrlPr>
                    <w:rPr>
                      <w:rFonts w:hint="default" w:ascii="Cambria Math" w:hAnsi="Cambria Math" w:eastAsia="Times New Roman" w:cs="Times New Roman"/>
                      <w:b w:val="0"/>
                      <w:bCs w:val="0"/>
                      <w:sz w:val="22"/>
                      <w:szCs w:val="22"/>
                      <w:rtl w:val="0"/>
                      <w:lang w:val="en-US"/>
                    </w:rPr>
                  </m:ctrlPr>
                </m:sub>
              </m:sSub>
              <m:ctrlPr>
                <m:r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m:t>
          </m:r>
          <m:f>
            <m:fPr>
              <m:ctrlPr>
                <w:rPr>
                  <w:rFonts w:hint="default" w:ascii="Cambria Math" w:hAnsi="Cambria Math" w:eastAsia="Times New Roman" w:cs="Times New Roman"/>
                  <w:b w:val="0"/>
                  <w:bCs w:val="0"/>
                  <w:sz w:val="22"/>
                  <w:szCs w:val="22"/>
                  <w:rtl w:val="0"/>
                  <w:lang w:val="en-US"/>
                </w:rPr>
              </m:ctrlPr>
            </m:fPr>
            <m:num>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ctrlPr>
                <w:rPr>
                  <w:rFonts w:hint="default" w:ascii="Cambria Math" w:hAnsi="Cambria Math" w:eastAsia="Times New Roman" w:cs="Times New Roman"/>
                  <w:b w:val="0"/>
                  <w:bCs w:val="0"/>
                  <w:sz w:val="22"/>
                  <w:szCs w:val="22"/>
                  <w:rtl w:val="0"/>
                  <w:lang w:val="en-US"/>
                </w:rPr>
              </m:ctrlPr>
            </m:num>
            <m:den>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ctrl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=1</m:t>
          </m:r>
        </m:oMath>
      </m:oMathPara>
    </w:p>
    <w:p w14:paraId="0AC69D3D">
      <w:pPr>
        <w:ind w:left="0" w:right="0" w:firstLine="0"/>
        <w:jc w:val="both"/>
        <m:rPr/>
        <w:rPr>
          <w:rFonts w:hint="default" w:hAnsi="Cambria Math" w:eastAsia="Times New Roman" w:cs="Times New Roman"/>
          <w:b w:val="0"/>
          <w:bCs w:val="0"/>
          <w:i w:val="0"/>
          <w:sz w:val="22"/>
          <w:szCs w:val="22"/>
          <w:rtl w:val="0"/>
          <w:lang w:val="en-US"/>
        </w:rPr>
      </w:pPr>
    </w:p>
    <w:p w14:paraId="43D65EDA">
      <w:pPr>
        <w:ind w:left="0" w:right="0" w:firstLine="0"/>
        <w:jc w:val="both"/>
        <m:rPr/>
        <w:rPr>
          <w:rFonts w:hint="default" w:hAnsi="Times New Roman" w:eastAsia="Times New Roman" w:cs="Times New Roman"/>
          <w:b w:val="0"/>
          <w:i w:val="0"/>
        </w:rPr>
      </w:pPr>
      <w:r>
        <m:rPr/>
        <w:rPr>
          <w:rFonts w:hint="default" w:ascii="Times New Roman" w:hAnsi="Times New Roman" w:eastAsia="Times New Roman" w:cs="Times New Roman"/>
          <w:b w:val="0"/>
          <w:bCs w:val="0"/>
          <w:i w:val="0"/>
          <w:sz w:val="22"/>
          <w:szCs w:val="22"/>
          <w:rtl w:val="0"/>
          <w:lang w:val="en-US"/>
        </w:rPr>
        <w:t xml:space="preserve">Here, The collector resistor ,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m:t>
        </m:r>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oMath>
      <w:r>
        <m:rPr/>
        <w:rPr>
          <w:rFonts w:hint="default" w:hAnsi="Times New Roman" w:eastAsia="Times New Roman" w:cs="Times New Roman"/>
          <w:b w:val="0"/>
          <w:i w:val="0"/>
          <w:lang w:val="en-US"/>
        </w:rPr>
        <w:t xml:space="preserve"> </w:t>
      </w:r>
      <w:r>
        <m:rPr/>
        <w:rPr>
          <w:rFonts w:hint="default" w:ascii="Times New Roman" w:hAnsi="Times New Roman" w:eastAsia="Times New Roman" w:cs="Times New Roman"/>
          <w:b w:val="0"/>
          <w:i w:val="0"/>
          <w:lang w:val="en-US"/>
        </w:rPr>
        <w:t xml:space="preserve">and The base resistor ,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B</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oMath>
    </w:p>
    <w:p w14:paraId="2CF72CBD">
      <w:pPr>
        <w:ind w:left="0" w:right="0" w:firstLine="0"/>
        <w:jc w:val="both"/>
        <m:rPr/>
        <w:rPr>
          <w:rFonts w:hint="default" w:ascii="Times New Roman" w:hAnsi="Times New Roman" w:eastAsia="Times New Roman" w:cs="Times New Roman"/>
          <w:b w:val="0"/>
          <w:i w:val="0"/>
          <w:rtl w:val="0"/>
          <w:lang w:val="en-US"/>
        </w:rPr>
      </w:pPr>
      <w:r>
        <m:rPr/>
        <w:rPr>
          <w:rFonts w:hint="default" w:ascii="Times New Roman" w:hAnsi="Times New Roman" w:eastAsia="Times New Roman" w:cs="Times New Roman"/>
          <w:b w:val="0"/>
          <w:i w:val="0"/>
          <w:rtl w:val="0"/>
          <w:lang w:val="en-US"/>
        </w:rPr>
        <w:t>So, the voltage gain is approximately 1.This indicates that the amplifier does not provide significant voltage amplification.</w:t>
      </w:r>
    </w:p>
    <w:p w14:paraId="216FD20F">
      <w:pPr>
        <w:numPr>
          <w:numId w:val="0"/>
        </w:numPr>
        <w:ind w:leftChars="0" w:right="0" w:rightChars="0"/>
        <w:jc w:val="both"/>
        <m:rPr/>
        <w:rPr>
          <w:rFonts w:hint="default" w:ascii="Times New Roman" w:hAnsi="Times New Roman" w:eastAsia="Times New Roman" w:cs="Times New Roman"/>
          <w:b w:val="0"/>
          <w:i w:val="0"/>
          <w:sz w:val="24"/>
          <w:szCs w:val="24"/>
          <w:rtl w:val="0"/>
          <w:lang w:val="en-US"/>
        </w:rPr>
      </w:pPr>
      <w:r>
        <w:rPr>
          <w:rFonts w:hint="default" w:ascii="Times New Roman" w:hAnsi="Times New Roman" w:eastAsia="Times New Roman" w:cs="Times New Roman"/>
          <w:b/>
          <w:bCs/>
          <w:sz w:val="24"/>
          <w:szCs w:val="24"/>
          <w:rtl w:val="0"/>
          <w:lang w:val="en-US"/>
        </w:rPr>
        <w:t xml:space="preserve">Current Gain </w:t>
      </w: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(A</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i</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oMath>
      <w:r>
        <w:rPr>
          <w:rFonts w:hint="default" w:ascii="Times New Roman" w:hAnsi="Times New Roman" w:eastAsia="Times New Roman" w:cs="Times New Roman"/>
          <w:b/>
          <w:bCs/>
          <w:sz w:val="24"/>
          <w:szCs w:val="24"/>
          <w:rtl w:val="0"/>
          <w:lang w:val="en-US"/>
        </w:rPr>
        <w:t xml:space="preserve"> :</w:t>
      </w:r>
    </w:p>
    <w:p w14:paraId="1027BCEB">
      <w:pPr>
        <w:ind w:left="0" w:right="0" w:firstLine="0"/>
        <w:jc w:val="both"/>
        <m:rPr/>
        <w:rPr>
          <w:rFonts w:hint="default" w:ascii="Times New Roman" w:hAnsi="Times New Roman" w:eastAsia="Times New Roman" w:cs="Times New Roman"/>
          <w:b w:val="0"/>
          <w:i w:val="0"/>
          <w:rtl w:val="0"/>
          <w:lang w:val="en-US"/>
        </w:rPr>
      </w:pPr>
      <w:r>
        <m:rPr/>
        <w:rPr>
          <w:rFonts w:hint="default" w:ascii="Times New Roman" w:hAnsi="Times New Roman" w:eastAsia="Times New Roman" w:cs="Times New Roman"/>
          <w:b w:val="0"/>
          <w:i w:val="0"/>
          <w:rtl w:val="0"/>
          <w:lang w:val="en-US"/>
        </w:rPr>
        <w:t xml:space="preserve">The current gain of a transistor amplifier is influenced by the transistor’s current gain, also known as </w:t>
      </w:r>
      <w:r>
        <m:rPr/>
        <w:rPr>
          <w:rFonts w:hint="default" w:ascii="Arial" w:hAnsi="Arial" w:eastAsia="Times New Roman" w:cs="Arial"/>
          <w:b w:val="0"/>
          <w:i w:val="0"/>
          <w:rtl w:val="0"/>
          <w:lang w:val="en-US"/>
        </w:rPr>
        <w:t>β</w:t>
      </w:r>
      <w:r>
        <m:rPr/>
        <w:rPr>
          <w:rFonts w:hint="default" w:ascii="Times New Roman" w:hAnsi="Times New Roman" w:eastAsia="Times New Roman" w:cs="Times New Roman"/>
          <w:b w:val="0"/>
          <w:i w:val="0"/>
          <w:rtl w:val="0"/>
          <w:lang w:val="en-US"/>
        </w:rPr>
        <w:t>. Current gain given by-</w:t>
      </w:r>
    </w:p>
    <w:p w14:paraId="55409516">
      <w:pPr>
        <w:ind w:left="0" w:right="0" w:firstLine="0"/>
        <w:jc w:val="both"/>
        <m:rPr/>
        <w:rPr>
          <w:rFonts w:hint="default" w:hAnsi="Cambria Math" w:eastAsia="Times New Roman" w:cs="Times New Roman"/>
          <w:b w:val="0"/>
          <w:i w:val="0"/>
          <w:sz w:val="22"/>
          <w:szCs w:val="22"/>
          <w:rtl w:val="0"/>
          <w:lang w:val="en-US"/>
        </w:rPr>
      </w:pPr>
      <m:oMathPara>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A</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i</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 xml:space="preserve">= </m:t>
          </m:r>
          <m:f>
            <m:fPr>
              <m:ctrlPr>
                <w:rPr>
                  <w:rFonts w:hint="default" w:ascii="Cambria Math" w:hAnsi="Cambria Math" w:eastAsia="Times New Roman" w:cs="Times New Roman"/>
                  <w:b w:val="0"/>
                  <w:bCs w:val="0"/>
                  <w:sz w:val="22"/>
                  <w:szCs w:val="22"/>
                  <w:rtl w:val="0"/>
                  <w:lang w:val="en-US"/>
                </w:rPr>
              </m:ctrlPr>
            </m:fPr>
            <m:num>
              <m:sSub>
                <m:sSubPr>
                  <m:ctrlPr>
                    <w:rPr>
                      <w:rFonts w:hint="default" w:ascii="Cambria Math" w:hAnsi="Cambria Math" w:eastAsia="Times New Roman" w:cs="Times New Roman"/>
                      <w:b w:val="0"/>
                      <w:bCs w:val="0"/>
                      <w:sz w:val="22"/>
                      <w:szCs w:val="22"/>
                      <w:rtl w:val="0"/>
                      <w:lang w:val="en-US"/>
                    </w:rPr>
                  </m:ctrlPr>
                </m:sSubPr>
                <m:e>
                  <m:r>
                    <m:rPr>
                      <m:sty m:val="p"/>
                    </m:rPr>
                    <w:rPr>
                      <w:rFonts w:ascii="Cambria Math" w:hAnsi="Cambria Math" w:cs="Times New Roman"/>
                      <w:sz w:val="22"/>
                      <w:szCs w:val="22"/>
                      <w:rtl w:val="0"/>
                      <w:lang w:val="en-US"/>
                    </w:rPr>
                    <m:t>β</m:t>
                  </m:r>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num>
            <m:den>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B</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m:t>
          </m:r>
          <m:f>
            <m:fPr>
              <m:ctrlPr>
                <w:rPr>
                  <w:rFonts w:hint="default" w:ascii="Cambria Math" w:hAnsi="Cambria Math" w:eastAsia="Times New Roman" w:cs="Times New Roman"/>
                  <w:b w:val="0"/>
                  <w:bCs w:val="0"/>
                  <w:sz w:val="22"/>
                  <w:szCs w:val="22"/>
                  <w:rtl w:val="0"/>
                  <w:lang w:val="en-US"/>
                </w:rPr>
              </m:ctrlPr>
            </m:fPr>
            <m:num>
              <m:r>
                <m:rPr>
                  <m:sty m:val="p"/>
                </m:rPr>
                <w:rPr>
                  <w:rFonts w:hint="default" w:ascii="Cambria Math" w:hAnsi="Cambria Math" w:eastAsia="Times New Roman" w:cs="Times New Roman"/>
                  <w:sz w:val="22"/>
                  <w:szCs w:val="22"/>
                  <w:rtl w:val="0"/>
                  <w:lang w:val="en-US"/>
                </w:rPr>
                <m:t>200</m:t>
              </m:r>
              <m:r>
                <m:rPr>
                  <m:sty m:val="p"/>
                </m:rPr>
                <w:rPr>
                  <w:rFonts w:ascii="Cambria Math" w:hAnsi="Cambria Math" w:cs="Times New Roman"/>
                  <w:sz w:val="22"/>
                  <w:szCs w:val="22"/>
                  <w:rtl w:val="0"/>
                  <w:lang w:val="en-US"/>
                </w:rPr>
                <m:t>×</m:t>
              </m:r>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ctrlPr>
                <w:rPr>
                  <w:rFonts w:hint="default" w:ascii="Cambria Math" w:hAnsi="Cambria Math" w:eastAsia="Times New Roman" w:cs="Times New Roman"/>
                  <w:b w:val="0"/>
                  <w:bCs w:val="0"/>
                  <w:sz w:val="22"/>
                  <w:szCs w:val="22"/>
                  <w:rtl w:val="0"/>
                  <w:lang w:val="en-US"/>
                </w:rPr>
              </m:ctrlPr>
            </m:num>
            <m:den>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ctrl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=200</m:t>
          </m:r>
        </m:oMath>
      </m:oMathPara>
    </w:p>
    <w:p w14:paraId="42D1BFD5">
      <w:pPr>
        <w:ind w:left="0" w:right="0" w:firstLine="0"/>
        <w:jc w:val="both"/>
        <m:rPr/>
        <w:rPr>
          <w:rFonts w:hint="default" w:hAnsi="Times New Roman" w:eastAsia="Times New Roman" w:cs="Times New Roman"/>
          <w:b w:val="0"/>
          <w:i w:val="0"/>
        </w:rPr>
      </w:pPr>
      <w:r>
        <m:rPr/>
        <w:rPr>
          <w:rFonts w:hint="default" w:ascii="Times New Roman" w:hAnsi="Times New Roman" w:eastAsia="Times New Roman" w:cs="Times New Roman"/>
          <w:b w:val="0"/>
          <w:bCs w:val="0"/>
          <w:i w:val="0"/>
          <w:sz w:val="22"/>
          <w:szCs w:val="22"/>
          <w:rtl w:val="0"/>
          <w:lang w:val="en-US"/>
        </w:rPr>
        <w:t xml:space="preserve">Here, β = 200, </w:t>
      </w:r>
      <w:r>
        <w:rPr>
          <w:rFonts w:hint="default" w:ascii="Times New Roman" w:hAnsi="Times New Roman" w:eastAsia="Times New Roman" w:cs="Times New Roman"/>
          <w:b w:val="0"/>
          <w:bCs w:val="0"/>
          <w:i w:val="0"/>
          <w:sz w:val="22"/>
          <w:szCs w:val="22"/>
          <w:rtl w:val="0"/>
          <w:lang w:val="en-US"/>
        </w:rPr>
        <w:t>T</w:t>
      </w:r>
      <w:r>
        <w:rPr>
          <w:rFonts w:hint="default" w:ascii="Times New Roman" w:hAnsi="Times New Roman" w:eastAsia="Times New Roman" w:cs="Times New Roman"/>
          <w:b w:val="0"/>
          <w:bCs w:val="0"/>
          <w:i w:val="0"/>
          <w:sz w:val="22"/>
          <w:szCs w:val="22"/>
          <w:rtl w:val="0"/>
          <w:lang w:val="en-US"/>
        </w:rPr>
        <w:t xml:space="preserve">he collector resistor ,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oMath>
      <w:r>
        <w:rPr>
          <w:rFonts w:hint="default" w:hAnsi="Times New Roman" w:eastAsia="Times New Roman" w:cs="Times New Roman"/>
          <w:b w:val="0"/>
          <w:i w:val="0"/>
          <w:lang w:val="en-US"/>
        </w:rPr>
        <w:t xml:space="preserve"> </w:t>
      </w:r>
      <w:r>
        <w:rPr>
          <w:rFonts w:hint="default" w:ascii="Times New Roman" w:hAnsi="Times New Roman" w:eastAsia="Times New Roman" w:cs="Times New Roman"/>
          <w:b w:val="0"/>
          <w:i w:val="0"/>
          <w:lang w:val="en-US"/>
        </w:rPr>
        <w:t xml:space="preserve">and The base resistor ,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B</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oMath>
    </w:p>
    <w:p w14:paraId="055BFDDA">
      <w:pPr>
        <w:ind w:left="0" w:right="0" w:firstLine="0"/>
        <w:jc w:val="both"/>
        <m:rPr/>
        <w:rPr>
          <w:rFonts w:hint="default" w:ascii="Times New Roman" w:hAnsi="Times New Roman" w:eastAsia="Times New Roman" w:cs="Times New Roman"/>
          <w:b w:val="0"/>
          <w:i w:val="0"/>
          <w:lang w:val="en-US"/>
        </w:rPr>
      </w:pPr>
      <w:r>
        <m:rPr/>
        <w:rPr>
          <w:rFonts w:hint="default" w:ascii="Times New Roman" w:hAnsi="Times New Roman" w:eastAsia="Times New Roman" w:cs="Times New Roman"/>
          <w:b w:val="0"/>
          <w:i w:val="0"/>
          <w:lang w:val="en-US"/>
        </w:rPr>
        <w:t>So,the current gain is 200. This means the output current is 200 times the base current.</w:t>
      </w:r>
    </w:p>
    <w:p w14:paraId="4D4435F2">
      <w:pPr>
        <w:ind w:left="0" w:right="0" w:firstLine="0"/>
        <w:jc w:val="both"/>
        <m:rPr/>
        <w:rPr>
          <w:rFonts w:hint="default" w:ascii="Times New Roman" w:hAnsi="Times New Roman" w:eastAsia="Times New Roman" w:cs="Times New Roman"/>
          <w:b w:val="0"/>
          <w:i w:val="0"/>
          <w:lang w:val="en-US"/>
        </w:rPr>
      </w:pPr>
    </w:p>
    <w:p w14:paraId="1D63DA64">
      <w:pPr>
        <w:ind w:left="0" w:right="0" w:firstLine="0"/>
        <w:jc w:val="both"/>
        <m:rPr/>
        <w:rPr>
          <w:rFonts w:hint="default" w:ascii="Times New Roman" w:hAnsi="Times New Roman" w:eastAsia="Times New Roman" w:cs="Times New Roman"/>
          <w:b/>
          <w:bCs/>
          <w:i w:val="0"/>
          <w:sz w:val="24"/>
          <w:szCs w:val="24"/>
          <w:lang w:val="en-US"/>
        </w:rPr>
      </w:pPr>
      <w:r>
        <m:rPr/>
        <w:rPr>
          <w:rFonts w:hint="default" w:ascii="Times New Roman" w:hAnsi="Times New Roman" w:eastAsia="Times New Roman" w:cs="Times New Roman"/>
          <w:b/>
          <w:bCs/>
          <w:i w:val="0"/>
          <w:sz w:val="24"/>
          <w:szCs w:val="24"/>
          <w:lang w:val="en-US"/>
        </w:rPr>
        <w:t>Power Efficiency :</w:t>
      </w:r>
    </w:p>
    <w:p w14:paraId="6B53B137">
      <w:pPr>
        <w:ind w:left="0" w:right="0" w:firstLine="0"/>
        <w:jc w:val="both"/>
        <m:rPr/>
        <w:rPr>
          <w:rFonts w:hint="default" w:hAnsi="Cambria Math" w:eastAsia="Times New Roman" w:cs="Times New Roman"/>
          <w:b/>
          <w:bCs/>
          <w:sz w:val="24"/>
          <w:szCs w:val="24"/>
          <w:rtl w:val="0"/>
          <w:lang w:val="en-US"/>
        </w:rPr>
      </w:pPr>
      <w:r>
        <m:rPr/>
        <w:rPr>
          <w:rFonts w:hint="default" w:ascii="Times New Roman" w:hAnsi="Times New Roman" w:eastAsia="Times New Roman" w:cs="Times New Roman"/>
          <w:b w:val="0"/>
          <w:bCs w:val="0"/>
          <w:i w:val="0"/>
          <w:sz w:val="22"/>
          <w:szCs w:val="22"/>
          <w:lang w:val="en-US"/>
        </w:rPr>
        <w:t xml:space="preserve">To calculate the efficiency we need to measure how much power is being supplied to the load (the speaker) verses the total power down from the battery. Here , </w:t>
      </w: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V</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CE</m:t>
            </m:r>
            <m:ctrlPr>
              <w:rPr>
                <w:rFonts w:hint="default" w:ascii="Cambria Math" w:hAnsi="Cambria Math" w:eastAsia="Times New Roman" w:cs="Times New Roman"/>
                <w:b/>
                <w:bCs/>
                <w:sz w:val="24"/>
                <w:szCs w:val="24"/>
                <w:rtl w:val="0"/>
                <w:lang w:val="en-US"/>
              </w:rPr>
            </m:ctrlPr>
          </m:sub>
        </m:sSub>
      </m:oMath>
      <w:r>
        <w:rPr>
          <w:rFonts w:hint="default" w:ascii="Times New Roman" w:hAnsi="Times New Roman" w:eastAsia="Times New Roman" w:cs="Times New Roman"/>
          <w:b/>
          <w:bCs/>
          <w:i w:val="0"/>
          <w:sz w:val="24"/>
          <w:szCs w:val="24"/>
          <w:rtl w:val="0"/>
          <w:lang w:val="en-US"/>
        </w:rPr>
        <w:t xml:space="preserve"> </w:t>
      </w:r>
      <w:r>
        <w:rPr>
          <w:rFonts w:hint="default" w:ascii="Times New Roman" w:hAnsi="Times New Roman" w:eastAsia="Times New Roman" w:cs="Times New Roman"/>
          <w:b w:val="0"/>
          <w:bCs w:val="0"/>
          <w:i w:val="0"/>
          <w:sz w:val="22"/>
          <w:szCs w:val="22"/>
          <w:rtl w:val="0"/>
          <w:lang w:val="en-US"/>
        </w:rPr>
        <w:t xml:space="preserve">is the voltage across collector emitter is half of the supply voltage due to the feedback. So, </w:t>
      </w: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V</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CE</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f>
          <m:fPr>
            <m:ctrlPr>
              <m:rPr/>
              <w:rPr>
                <w:rFonts w:hint="default" w:ascii="Cambria Math" w:hAnsi="Cambria Math" w:eastAsia="Times New Roman" w:cs="Times New Roman"/>
                <w:b/>
                <w:bCs/>
                <w:sz w:val="24"/>
                <w:szCs w:val="24"/>
                <w:rtl w:val="0"/>
                <w:lang w:val="en-US"/>
              </w:rPr>
            </m:ctrlPr>
          </m:fPr>
          <m:num>
            <m:r>
              <m:rPr>
                <m:sty m:val="b"/>
              </m:rPr>
              <w:rPr>
                <w:rFonts w:hint="default" w:ascii="Cambria Math" w:hAnsi="Cambria Math" w:eastAsia="Times New Roman" w:cs="Times New Roman"/>
                <w:sz w:val="24"/>
                <w:szCs w:val="24"/>
                <w:rtl w:val="0"/>
                <w:lang w:val="en-US"/>
              </w:rPr>
              <m:t>1</m:t>
            </m:r>
            <m:ctrlPr>
              <m:rPr/>
              <w:rPr>
                <w:rFonts w:hint="default" w:ascii="Cambria Math" w:hAnsi="Cambria Math" w:eastAsia="Times New Roman" w:cs="Times New Roman"/>
                <w:b/>
                <w:bCs/>
                <w:sz w:val="24"/>
                <w:szCs w:val="24"/>
                <w:rtl w:val="0"/>
                <w:lang w:val="en-US"/>
              </w:rPr>
            </m:ctrlPr>
          </m:num>
          <m:den>
            <m:r>
              <m:rPr>
                <m:sty m:val="b"/>
              </m:rPr>
              <w:rPr>
                <w:rFonts w:hint="default" w:ascii="Cambria Math" w:hAnsi="Cambria Math" w:eastAsia="Times New Roman" w:cs="Times New Roman"/>
                <w:sz w:val="24"/>
                <w:szCs w:val="24"/>
                <w:rtl w:val="0"/>
                <w:lang w:val="en-US"/>
              </w:rPr>
              <m:t>2</m:t>
            </m:r>
            <m:ctrlPr>
              <m:rPr/>
              <w:rPr>
                <w:rFonts w:hint="default" w:ascii="Cambria Math" w:hAnsi="Cambria Math" w:eastAsia="Times New Roman" w:cs="Times New Roman"/>
                <w:b/>
                <w:bCs/>
                <w:sz w:val="24"/>
                <w:szCs w:val="24"/>
                <w:rtl w:val="0"/>
                <w:lang w:val="en-US"/>
              </w:rPr>
            </m:ctrlPr>
          </m:den>
        </m:f>
        <m:r>
          <m:rPr>
            <m:sty m:val="b"/>
          </m:rPr>
          <w:rPr>
            <w:rFonts w:hint="default" w:ascii="Cambria Math" w:hAnsi="Cambria Math" w:eastAsia="Times New Roman" w:cs="Cambria Math"/>
            <w:sz w:val="24"/>
            <w:szCs w:val="24"/>
            <w:rtl w:val="0"/>
            <w:lang w:val="en-US"/>
          </w:rPr>
          <m:t>×</m:t>
        </m:r>
      </m:oMath>
      <w:r>
        <m:rPr/>
        <w:rPr>
          <w:rFonts w:hint="default" w:ascii="Cambria Math" w:hAnsi="Cambria Math" w:eastAsia="Times New Roman" w:cs="Times New Roman"/>
          <w:b/>
          <w:bCs/>
          <w:sz w:val="24"/>
          <w:szCs w:val="24"/>
          <w:rtl w:val="0"/>
          <w:lang w:val="en-US"/>
          <w:oMath/>
        </w:rPr>
        <w:t>𝟗</w:t>
      </w:r>
      <w:r>
        <m:rPr/>
        <w:rPr>
          <w:rFonts w:hint="default" w:hAnsi="Cambria Math" w:eastAsia="Times New Roman" w:cs="Times New Roman"/>
          <w:b/>
          <w:bCs/>
          <w:sz w:val="24"/>
          <w:szCs w:val="24"/>
          <w:rtl w:val="0"/>
          <w:lang w:val="en-US"/>
        </w:rPr>
        <w:t>=4.5 V</w:t>
      </w:r>
    </w:p>
    <w:p w14:paraId="28FA0204">
      <w:pPr>
        <w:ind w:left="0" w:right="0" w:firstLine="0"/>
        <w:jc w:val="both"/>
        <m:rPr/>
        <w:rPr>
          <w:rFonts w:hint="default" w:hAnsi="Times New Roman" w:eastAsia="Times New Roman" w:cs="Times New Roman"/>
          <w:b w:val="0"/>
          <w:i w:val="0"/>
        </w:rPr>
      </w:pP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L</m:t>
            </m:r>
            <m:ctrlPr>
              <w:rPr>
                <w:rFonts w:hint="default" w:ascii="Cambria Math" w:hAnsi="Cambria Math" w:eastAsia="Times New Roman" w:cs="Times New Roman"/>
                <w:b w:val="0"/>
                <w:bCs w:val="0"/>
                <w:sz w:val="22"/>
                <w:szCs w:val="22"/>
                <w:rtl w:val="0"/>
                <w:lang w:val="en-US"/>
              </w:rPr>
            </m:ctrlPr>
          </m:sub>
        </m:sSub>
      </m:oMath>
      <w:r>
        <w:rPr>
          <w:rFonts w:hint="default" w:hAnsi="Cambria Math" w:eastAsia="Times New Roman" w:cs="Times New Roman"/>
          <w:b w:val="0"/>
          <w:bCs w:val="0"/>
          <w:i w:val="0"/>
          <w:sz w:val="22"/>
          <w:szCs w:val="22"/>
          <w:rtl w:val="0"/>
          <w:lang w:val="en-US"/>
        </w:rPr>
        <w:t xml:space="preserve"> </w:t>
      </w:r>
      <w:r>
        <w:rPr>
          <w:rFonts w:hint="default" w:ascii="Times New Roman" w:hAnsi="Times New Roman" w:eastAsia="Times New Roman" w:cs="Times New Roman"/>
          <w:b w:val="0"/>
          <w:bCs w:val="0"/>
          <w:i w:val="0"/>
          <w:sz w:val="22"/>
          <w:szCs w:val="22"/>
          <w:rtl w:val="0"/>
          <w:lang w:val="en-US"/>
        </w:rPr>
        <w:t xml:space="preserve">is the load resistor which is speaker’s impedence .So ,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L</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=8</m:t>
        </m:r>
        <m:r>
          <m:rPr>
            <m:sty m:val="p"/>
          </m:rPr>
          <w:rPr>
            <w:rFonts w:hint="default" w:ascii="Times New Roman" w:hAnsi="Times New Roman" w:eastAsia="Times New Roman" w:cs="Times New Roman"/>
          </w:rPr>
          <m:t>Ω</m:t>
        </m:r>
      </m:oMath>
    </w:p>
    <w:p w14:paraId="6AA7A9BC">
      <w:pPr>
        <w:ind w:left="0" w:right="0" w:firstLine="0"/>
        <w:jc w:val="both"/>
        <m:rPr/>
        <w:rPr>
          <w:rFonts w:hint="default" w:ascii="Times New Roman" w:hAnsi="Times New Roman" w:eastAsia="Times New Roman" w:cs="Times New Roman"/>
          <w:b w:val="0"/>
          <w:i w:val="0"/>
          <w:lang w:val="en-US"/>
        </w:rPr>
      </w:pPr>
      <w:r>
        <m:rPr/>
        <w:rPr>
          <w:rFonts w:hint="default" w:ascii="Times New Roman" w:hAnsi="Times New Roman" w:eastAsia="Times New Roman" w:cs="Times New Roman"/>
          <w:b w:val="0"/>
          <w:i w:val="0"/>
          <w:lang w:val="en-US"/>
        </w:rPr>
        <w:t>The power delivered to the speaker is given by:</w:t>
      </w:r>
    </w:p>
    <w:p w14:paraId="03FA238C">
      <w:pPr>
        <w:ind w:left="0" w:right="0" w:firstLine="0"/>
        <w:jc w:val="both"/>
        <m:rPr/>
        <w:rPr>
          <w:rFonts w:hint="default" w:hAnsi="Cambria Math" w:eastAsia="Times New Roman" w:cs="Times New Roman"/>
          <w:b/>
          <w:bCs/>
          <w:i w:val="0"/>
          <w:sz w:val="24"/>
          <w:szCs w:val="24"/>
          <w:rtl w:val="0"/>
          <w:lang w:val="en-US"/>
        </w:rPr>
      </w:pPr>
      <m:oMathPara>
        <m:oMathParaPr>
          <m:jc m:val="left"/>
        </m:oMathParaP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P</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out</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f>
            <m:fPr>
              <m:ctrlPr>
                <w:rPr>
                  <w:rFonts w:hint="default" w:ascii="Cambria Math" w:hAnsi="Cambria Math" w:eastAsia="Times New Roman" w:cs="Times New Roman"/>
                  <w:b/>
                  <w:bCs/>
                  <w:sz w:val="24"/>
                  <w:szCs w:val="24"/>
                  <w:rtl w:val="0"/>
                  <w:lang w:val="en-US"/>
                </w:rPr>
              </m:ctrlPr>
            </m:fPr>
            <m:num>
              <m:sSup>
                <m:sSupPr>
                  <m:ctrlPr>
                    <m:rPr/>
                    <w:rPr>
                      <w:rFonts w:hint="default" w:ascii="Cambria Math" w:hAnsi="Cambria Math" w:eastAsia="Times New Roman" w:cs="Times New Roman"/>
                      <w:b/>
                      <w:bCs/>
                      <w:sz w:val="24"/>
                      <w:szCs w:val="24"/>
                      <w:rtl w:val="0"/>
                      <w:lang w:val="en-US"/>
                    </w:rPr>
                  </m:ctrlPr>
                </m:sSupPr>
                <m:e>
                  <m:r>
                    <m:rPr>
                      <m:sty m:val="b"/>
                    </m:rPr>
                    <w:rPr>
                      <w:rFonts w:hint="default" w:ascii="Cambria Math" w:hAnsi="Cambria Math" w:eastAsia="Times New Roman" w:cs="Times New Roman"/>
                      <w:sz w:val="24"/>
                      <w:szCs w:val="24"/>
                      <w:rtl w:val="0"/>
                      <w:lang w:val="en-US"/>
                    </w:rPr>
                    <m:t>(</m:t>
                  </m:r>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V</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CE</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ctrlPr>
                    <m:rPr/>
                    <w:rPr>
                      <w:rFonts w:hint="default" w:ascii="Cambria Math" w:hAnsi="Cambria Math" w:eastAsia="Times New Roman" w:cs="Times New Roman"/>
                      <w:b/>
                      <w:bCs/>
                      <w:sz w:val="24"/>
                      <w:szCs w:val="24"/>
                      <w:rtl w:val="0"/>
                      <w:lang w:val="en-US"/>
                    </w:rPr>
                  </m:ctrlPr>
                </m:e>
                <m:sup>
                  <m:r>
                    <m:rPr>
                      <m:sty m:val="bi"/>
                    </m:rPr>
                    <w:rPr>
                      <w:rFonts w:ascii="Cambria Math" w:hAnsi="Cambria Math" w:cs="Times New Roman"/>
                      <w:sz w:val="24"/>
                      <w:szCs w:val="24"/>
                      <w:rtl w:val="0"/>
                      <w:lang w:val="en-US"/>
                    </w:rPr>
                    <m:t>2</m:t>
                  </m:r>
                  <m:ctrlPr>
                    <m:rPr/>
                    <w:rPr>
                      <w:rFonts w:hint="default" w:ascii="Cambria Math" w:hAnsi="Cambria Math" w:eastAsia="Times New Roman" w:cs="Times New Roman"/>
                      <w:b/>
                      <w:bCs/>
                      <w:sz w:val="24"/>
                      <w:szCs w:val="24"/>
                      <w:rtl w:val="0"/>
                      <w:lang w:val="en-US"/>
                    </w:rPr>
                  </m:ctrlPr>
                </m:sup>
              </m:sSup>
              <m:ctrlPr>
                <w:rPr>
                  <w:rFonts w:hint="default" w:ascii="Cambria Math" w:hAnsi="Cambria Math" w:eastAsia="Times New Roman" w:cs="Times New Roman"/>
                  <w:b/>
                  <w:bCs/>
                  <w:sz w:val="24"/>
                  <w:szCs w:val="24"/>
                  <w:rtl w:val="0"/>
                  <w:lang w:val="en-US"/>
                </w:rPr>
              </m:ctrlPr>
            </m:num>
            <m:den>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L</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bCs/>
                  <w:sz w:val="24"/>
                  <w:szCs w:val="24"/>
                  <w:rtl w:val="0"/>
                  <w:lang w:val="en-US"/>
                </w:rPr>
              </m:ctrlPr>
            </m:den>
          </m:f>
          <m:r>
            <m:rPr>
              <m:sty m:val="b"/>
            </m:rPr>
            <w:rPr>
              <w:rFonts w:hint="default" w:ascii="Cambria Math" w:hAnsi="Cambria Math" w:eastAsia="Times New Roman" w:cs="Times New Roman"/>
              <w:sz w:val="24"/>
              <w:szCs w:val="24"/>
              <w:rtl w:val="0"/>
              <w:lang w:val="en-US"/>
            </w:rPr>
            <m:t>=</m:t>
          </m:r>
          <m:f>
            <m:fPr>
              <m:ctrlPr>
                <w:rPr>
                  <w:rFonts w:hint="default" w:ascii="Cambria Math" w:hAnsi="Cambria Math" w:eastAsia="Times New Roman" w:cs="Times New Roman"/>
                  <w:b/>
                  <w:bCs/>
                  <w:sz w:val="24"/>
                  <w:szCs w:val="24"/>
                  <w:rtl w:val="0"/>
                  <w:lang w:val="en-US"/>
                </w:rPr>
              </m:ctrlPr>
            </m:fPr>
            <m:num>
              <m:sSup>
                <m:sSupPr>
                  <m:ctrlPr>
                    <w:rPr>
                      <w:rFonts w:hint="default" w:ascii="Cambria Math" w:hAnsi="Cambria Math" w:eastAsia="Times New Roman" w:cs="Times New Roman"/>
                      <w:b/>
                      <w:bCs/>
                      <w:sz w:val="24"/>
                      <w:szCs w:val="24"/>
                      <w:rtl w:val="0"/>
                      <w:lang w:val="en-US"/>
                    </w:rPr>
                  </m:ctrlPr>
                </m:sSupPr>
                <m:e>
                  <m:r>
                    <m:rPr>
                      <m:sty m:val="b"/>
                    </m:rPr>
                    <w:rPr>
                      <w:rFonts w:hint="default" w:ascii="Cambria Math" w:hAnsi="Cambria Math" w:eastAsia="Times New Roman" w:cs="Times New Roman"/>
                      <w:sz w:val="24"/>
                      <w:szCs w:val="24"/>
                      <w:rtl w:val="0"/>
                      <w:lang w:val="en-US"/>
                    </w:rPr>
                    <m:t>(</m:t>
                  </m:r>
                  <m:r>
                    <m:rPr>
                      <m:sty m:val="b"/>
                    </m:rPr>
                    <w:rPr>
                      <w:rFonts w:hint="default" w:ascii="Cambria Math" w:hAnsi="Cambria Math" w:eastAsia="Times New Roman" w:cs="Times New Roman"/>
                      <w:sz w:val="24"/>
                      <w:szCs w:val="24"/>
                      <w:rtl w:val="0"/>
                      <w:lang w:val="en-US"/>
                    </w:rPr>
                    <m:t>4.5</m:t>
                  </m:r>
                  <m:r>
                    <m:rPr>
                      <m:sty m:val="b"/>
                    </m:rPr>
                    <w:rPr>
                      <w:rFonts w:hint="default" w:ascii="Cambria Math" w:hAnsi="Cambria Math" w:eastAsia="Times New Roman" w:cs="Times New Roman"/>
                      <w:sz w:val="24"/>
                      <w:szCs w:val="24"/>
                      <w:rtl w:val="0"/>
                      <w:lang w:val="en-US"/>
                    </w:rPr>
                    <m:t>)</m:t>
                  </m:r>
                  <m:ctrlPr>
                    <w:rPr>
                      <w:rFonts w:hint="default" w:ascii="Cambria Math" w:hAnsi="Cambria Math" w:eastAsia="Times New Roman" w:cs="Times New Roman"/>
                      <w:b/>
                      <w:bCs/>
                      <w:sz w:val="24"/>
                      <w:szCs w:val="24"/>
                      <w:rtl w:val="0"/>
                      <w:lang w:val="en-US"/>
                    </w:rPr>
                  </m:ctrlPr>
                </m:e>
                <m:sup>
                  <m:r>
                    <m:rPr>
                      <m:sty m:val="bi"/>
                    </m:rPr>
                    <w:rPr>
                      <w:rFonts w:ascii="Cambria Math" w:hAnsi="Cambria Math" w:cs="Times New Roman"/>
                      <w:sz w:val="24"/>
                      <w:szCs w:val="24"/>
                      <w:rtl w:val="0"/>
                      <w:lang w:val="en-US"/>
                    </w:rPr>
                    <m:t>2</m:t>
                  </m:r>
                  <m:ctrlPr>
                    <w:rPr>
                      <w:rFonts w:hint="default" w:ascii="Cambria Math" w:hAnsi="Cambria Math" w:eastAsia="Times New Roman" w:cs="Times New Roman"/>
                      <w:b/>
                      <w:bCs/>
                      <w:sz w:val="24"/>
                      <w:szCs w:val="24"/>
                      <w:rtl w:val="0"/>
                      <w:lang w:val="en-US"/>
                    </w:rPr>
                  </m:ctrlPr>
                </m:sup>
              </m:sSup>
              <m:ctrlPr>
                <w:rPr>
                  <w:rFonts w:hint="default" w:ascii="Cambria Math" w:hAnsi="Cambria Math" w:eastAsia="Times New Roman" w:cs="Times New Roman"/>
                  <w:b/>
                  <w:bCs/>
                  <w:sz w:val="24"/>
                  <w:szCs w:val="24"/>
                  <w:rtl w:val="0"/>
                  <w:lang w:val="en-US"/>
                </w:rPr>
              </m:ctrlPr>
            </m:num>
            <m:den>
              <m:r>
                <m:rPr>
                  <m:sty m:val="p"/>
                </m:rPr>
                <w:rPr>
                  <w:rFonts w:hint="default" w:ascii="Cambria Math" w:hAnsi="Cambria Math" w:eastAsia="Times New Roman" w:cs="Times New Roman"/>
                  <w:sz w:val="22"/>
                  <w:szCs w:val="22"/>
                  <w:rtl w:val="0"/>
                  <w:lang w:val="en-US"/>
                </w:rPr>
                <m:t>8</m:t>
              </m:r>
              <m:r>
                <m:rPr>
                  <m:sty m:val="p"/>
                </m:rPr>
                <w:rPr>
                  <w:rFonts w:hint="default" w:ascii="Times New Roman" w:hAnsi="Times New Roman" w:eastAsia="Times New Roman" w:cs="Times New Roman"/>
                </w:rPr>
                <m:t>Ω</m:t>
              </m:r>
              <m:ctrlPr>
                <w:rPr>
                  <w:rFonts w:hint="default" w:ascii="Cambria Math" w:hAnsi="Cambria Math" w:eastAsia="Times New Roman" w:cs="Times New Roman"/>
                  <w:b/>
                  <w:bCs/>
                  <w:sz w:val="24"/>
                  <w:szCs w:val="24"/>
                  <w:rtl w:val="0"/>
                  <w:lang w:val="en-US"/>
                </w:rPr>
              </m:ctrlPr>
            </m:den>
          </m:f>
          <m:r>
            <m:rPr>
              <m:sty m:val="b"/>
            </m:rPr>
            <w:rPr>
              <w:rFonts w:hint="default" w:ascii="Cambria Math" w:hAnsi="Cambria Math" w:eastAsia="Times New Roman" w:cs="Times New Roman"/>
              <w:sz w:val="24"/>
              <w:szCs w:val="24"/>
              <w:rtl w:val="0"/>
              <w:lang w:val="en-US"/>
            </w:rPr>
            <m:t>=2.53125 w</m:t>
          </m:r>
        </m:oMath>
      </m:oMathPara>
    </w:p>
    <w:p w14:paraId="4BFD486C">
      <w:pPr>
        <w:ind w:left="0" w:right="0" w:firstLine="0"/>
        <w:jc w:val="both"/>
        <m:rPr/>
        <w:rPr>
          <w:rFonts w:hint="default" w:ascii="Times New Roman" w:hAnsi="Times New Roman" w:eastAsia="Times New Roman" w:cs="Times New Roman"/>
          <w:b w:val="0"/>
          <w:bCs w:val="0"/>
          <w:i w:val="0"/>
          <w:sz w:val="24"/>
          <w:szCs w:val="24"/>
          <w:rtl w:val="0"/>
          <w:lang w:val="en-US"/>
        </w:rPr>
      </w:pPr>
      <w:r>
        <m:rPr/>
        <w:rPr>
          <w:rFonts w:hint="default" w:ascii="Times New Roman" w:hAnsi="Times New Roman" w:eastAsia="Times New Roman" w:cs="Times New Roman"/>
          <w:b w:val="0"/>
          <w:bCs w:val="0"/>
          <w:i w:val="0"/>
          <w:sz w:val="24"/>
          <w:szCs w:val="24"/>
          <w:rtl w:val="0"/>
          <w:lang w:val="en-US"/>
        </w:rPr>
        <w:t xml:space="preserve">Now, </w:t>
      </w:r>
      <m:oMath>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I</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 xml:space="preserve">= </m:t>
        </m:r>
        <m:f>
          <m:fPr>
            <m:ctrlPr>
              <w:rPr>
                <w:rFonts w:hint="default" w:ascii="Cambria Math" w:hAnsi="Cambria Math" w:eastAsia="Times New Roman" w:cs="Times New Roman"/>
                <w:b w:val="0"/>
                <w:bCs w:val="0"/>
                <w:sz w:val="22"/>
                <w:szCs w:val="22"/>
                <w:rtl w:val="0"/>
                <w:lang w:val="en-US"/>
              </w:rPr>
            </m:ctrlPr>
          </m:fPr>
          <m:num>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V</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CC</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num>
          <m:den>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R</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B</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m:t>
        </m:r>
        <m:f>
          <m:fPr>
            <m:ctrlPr>
              <w:rPr>
                <w:rFonts w:hint="default" w:ascii="Cambria Math" w:hAnsi="Cambria Math" w:eastAsia="Times New Roman" w:cs="Times New Roman"/>
                <w:b w:val="0"/>
                <w:bCs w:val="0"/>
                <w:sz w:val="22"/>
                <w:szCs w:val="22"/>
                <w:rtl w:val="0"/>
                <w:lang w:val="en-US"/>
              </w:rPr>
            </m:ctrlPr>
          </m:fPr>
          <m:num>
            <m:r>
              <m:rPr>
                <m:sty m:val="p"/>
              </m:rPr>
              <w:rPr>
                <w:rFonts w:hint="default" w:ascii="Cambria Math" w:hAnsi="Cambria Math" w:eastAsia="Times New Roman" w:cs="Times New Roman"/>
                <w:sz w:val="22"/>
                <w:szCs w:val="22"/>
                <w:rtl w:val="0"/>
                <w:lang w:val="en-US"/>
              </w:rPr>
              <m:t>9V</m:t>
            </m:r>
            <m:ctrlPr>
              <w:rPr>
                <w:rFonts w:hint="default" w:ascii="Cambria Math" w:hAnsi="Cambria Math" w:eastAsia="Times New Roman" w:cs="Times New Roman"/>
                <w:b w:val="0"/>
                <w:bCs w:val="0"/>
                <w:sz w:val="22"/>
                <w:szCs w:val="22"/>
                <w:rtl w:val="0"/>
                <w:lang w:val="en-US"/>
              </w:rPr>
            </m:ctrlPr>
          </m:num>
          <m:den>
            <m:r>
              <m:rPr>
                <m:sty m:val="p"/>
              </m:rPr>
              <w:rPr>
                <w:rFonts w:hint="default" w:ascii="Cambria Math" w:hAnsi="Cambria Math" w:eastAsia="Times New Roman" w:cs="Times New Roman"/>
                <w:sz w:val="22"/>
                <w:szCs w:val="22"/>
                <w:rtl w:val="0"/>
                <w:lang w:val="en-US"/>
              </w:rPr>
              <m:t>2k</m:t>
            </m:r>
            <m:r>
              <m:rPr>
                <m:sty m:val="p"/>
              </m:rPr>
              <w:rPr>
                <w:rFonts w:hint="default" w:ascii="Times New Roman" w:hAnsi="Times New Roman" w:eastAsia="Times New Roman" w:cs="Times New Roman"/>
              </w:rPr>
              <m:t>Ω</m:t>
            </m:r>
            <m:ctrlPr>
              <w:rPr>
                <w:rFonts w:hint="default" w:ascii="Cambria Math" w:hAnsi="Cambria Math" w:eastAsia="Times New Roman" w:cs="Times New Roman"/>
                <w:b w:val="0"/>
                <w:bCs w:val="0"/>
                <w:sz w:val="22"/>
                <w:szCs w:val="22"/>
                <w:rtl w:val="0"/>
                <w:lang w:val="en-US"/>
              </w:rPr>
            </m:ctrlPr>
          </m:den>
        </m:f>
        <m:r>
          <m:rPr>
            <m:sty m:val="p"/>
          </m:rPr>
          <w:rPr>
            <w:rFonts w:hint="default" w:ascii="Cambria Math" w:hAnsi="Cambria Math" w:eastAsia="Times New Roman" w:cs="Times New Roman"/>
            <w:sz w:val="22"/>
            <w:szCs w:val="22"/>
            <w:rtl w:val="0"/>
            <w:lang w:val="en-US"/>
          </w:rPr>
          <m:t>=4.5 mA</m:t>
        </m:r>
      </m:oMath>
    </w:p>
    <w:p w14:paraId="19B1B265">
      <w:pPr>
        <w:ind w:left="0" w:right="0" w:firstLine="0"/>
        <w:jc w:val="both"/>
        <m:rPr/>
        <w:rPr>
          <w:rFonts w:hint="default" w:ascii="Times New Roman" w:hAnsi="Times New Roman" w:eastAsia="Times New Roman" w:cs="Times New Roman"/>
          <w:b w:val="0"/>
          <w:bCs w:val="0"/>
          <w:i w:val="0"/>
          <w:sz w:val="24"/>
          <w:szCs w:val="24"/>
          <w:rtl w:val="0"/>
          <w:lang w:val="en-US"/>
        </w:rPr>
      </w:pPr>
      <w:r>
        <m:rPr/>
        <w:rPr>
          <w:rFonts w:hint="default" w:ascii="Times New Roman" w:hAnsi="Times New Roman" w:eastAsia="Times New Roman" w:cs="Times New Roman"/>
          <w:b w:val="0"/>
          <w:bCs w:val="0"/>
          <w:i w:val="0"/>
          <w:sz w:val="24"/>
          <w:szCs w:val="24"/>
          <w:rtl w:val="0"/>
          <w:lang w:val="en-US"/>
        </w:rPr>
        <w:t>The total power supplied by the battery is :</w:t>
      </w:r>
    </w:p>
    <w:p w14:paraId="0D6CBB72">
      <w:pPr>
        <w:ind w:left="0" w:right="0" w:firstLine="0"/>
        <w:jc w:val="both"/>
        <m:rPr/>
        <w:rPr>
          <w:rFonts w:hint="default" w:hAnsi="Cambria Math" w:eastAsia="Times New Roman" w:cs="Times New Roman"/>
          <w:b w:val="0"/>
          <w:bCs w:val="0"/>
          <w:i w:val="0"/>
          <w:sz w:val="22"/>
          <w:szCs w:val="22"/>
          <w:rtl w:val="0"/>
          <w:lang w:val="en-US"/>
        </w:rPr>
      </w:pPr>
      <m:oMathPara>
        <m:oMathParaPr>
          <m:jc m:val="left"/>
        </m:oMathParaPr>
        <m:oMath>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P</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in</m:t>
              </m:r>
              <m:ctrlPr>
                <w:rPr>
                  <w:rFonts w:hint="default" w:ascii="Cambria Math" w:hAnsi="Cambria Math" w:eastAsia="Times New Roman" w:cs="Times New Roman"/>
                  <w:b/>
                  <w:bCs/>
                  <w:sz w:val="24"/>
                  <w:szCs w:val="24"/>
                  <w:rtl w:val="0"/>
                  <w:lang w:val="en-US"/>
                </w:rPr>
              </m:ctrlPr>
            </m:sub>
          </m:sSub>
          <m:r>
            <m:rPr>
              <m:sty m:val="b"/>
            </m:rPr>
            <w:rPr>
              <w:rFonts w:hint="default" w:ascii="Cambria Math" w:hAnsi="Cambria Math" w:eastAsia="Times New Roman" w:cs="Times New Roman"/>
              <w:sz w:val="24"/>
              <w:szCs w:val="24"/>
              <w:rtl w:val="0"/>
              <w:lang w:val="en-US"/>
            </w:rPr>
            <m:t>=</m:t>
          </m:r>
          <m:sSub>
            <m:sSubPr>
              <m:ctrlPr>
                <w:rPr>
                  <w:rFonts w:hint="default" w:ascii="Cambria Math" w:hAnsi="Cambria Math" w:eastAsia="Times New Roman" w:cs="Times New Roman"/>
                  <w:b/>
                  <w:bCs/>
                  <w:sz w:val="24"/>
                  <w:szCs w:val="24"/>
                  <w:rtl w:val="0"/>
                  <w:lang w:val="en-US"/>
                </w:rPr>
              </m:ctrlPr>
            </m:sSubPr>
            <m:e>
              <m:r>
                <m:rPr>
                  <m:sty m:val="b"/>
                </m:rPr>
                <w:rPr>
                  <w:rFonts w:hint="default" w:ascii="Cambria Math" w:hAnsi="Cambria Math" w:eastAsia="Times New Roman" w:cs="Times New Roman"/>
                  <w:sz w:val="24"/>
                  <w:szCs w:val="24"/>
                  <w:rtl w:val="0"/>
                  <w:lang w:val="en-US"/>
                </w:rPr>
                <m:t>V</m:t>
              </m:r>
              <m:ctrlPr>
                <w:rPr>
                  <w:rFonts w:hint="default" w:ascii="Cambria Math" w:hAnsi="Cambria Math" w:eastAsia="Times New Roman" w:cs="Times New Roman"/>
                  <w:b/>
                  <w:bCs/>
                  <w:sz w:val="24"/>
                  <w:szCs w:val="24"/>
                  <w:rtl w:val="0"/>
                  <w:lang w:val="en-US"/>
                </w:rPr>
              </m:ctrlPr>
            </m:e>
            <m:sub>
              <m:r>
                <m:rPr>
                  <m:sty m:val="b"/>
                </m:rPr>
                <w:rPr>
                  <w:rFonts w:hint="default" w:ascii="Cambria Math" w:hAnsi="Cambria Math" w:eastAsia="Times New Roman" w:cs="Times New Roman"/>
                  <w:sz w:val="24"/>
                  <w:szCs w:val="24"/>
                  <w:rtl w:val="0"/>
                  <w:lang w:val="en-US"/>
                </w:rPr>
                <m:t>CC</m:t>
              </m:r>
              <m:ctrlPr>
                <w:rPr>
                  <w:rFonts w:hint="default" w:ascii="Cambria Math" w:hAnsi="Cambria Math" w:eastAsia="Times New Roman" w:cs="Times New Roman"/>
                  <w:b/>
                  <w:bCs/>
                  <w:sz w:val="24"/>
                  <w:szCs w:val="24"/>
                  <w:rtl w:val="0"/>
                  <w:lang w:val="en-US"/>
                </w:rPr>
              </m:ctrlPr>
            </m:sub>
          </m:sSub>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I</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C</m:t>
              </m:r>
              <m:ctrlPr>
                <w:rPr>
                  <w:rFonts w:hint="default" w:ascii="Cambria Math" w:hAnsi="Cambria Math" w:eastAsia="Times New Roman" w:cs="Times New Roman"/>
                  <w:b w:val="0"/>
                  <w:bCs w:val="0"/>
                  <w:sz w:val="22"/>
                  <w:szCs w:val="22"/>
                  <w:rtl w:val="0"/>
                  <w:lang w:val="en-US"/>
                </w:rPr>
              </m:ctrlPr>
            </m:sub>
          </m:sSub>
          <m:r>
            <m:rPr>
              <m:sty m:val="p"/>
            </m:rPr>
            <w:rPr>
              <w:rFonts w:hint="default" w:ascii="Cambria Math" w:hAnsi="Cambria Math" w:eastAsia="Times New Roman" w:cs="Times New Roman"/>
              <w:sz w:val="22"/>
              <w:szCs w:val="22"/>
              <w:rtl w:val="0"/>
              <w:lang w:val="en-US"/>
            </w:rPr>
            <m:t>= 9V</m:t>
          </m:r>
          <m:r>
            <m:rPr>
              <m:sty m:val="p"/>
            </m:rPr>
            <w:rPr>
              <w:rFonts w:ascii="Cambria Math" w:hAnsi="Cambria Math" w:cs="Times New Roman"/>
              <w:sz w:val="22"/>
              <w:szCs w:val="22"/>
              <w:rtl w:val="0"/>
              <w:lang w:val="en-US"/>
            </w:rPr>
            <m:t>×</m:t>
          </m:r>
          <m:r>
            <m:rPr>
              <m:sty m:val="p"/>
            </m:rPr>
            <w:rPr>
              <w:rFonts w:hint="default" w:ascii="Cambria Math" w:hAnsi="Cambria Math" w:cs="Times New Roman"/>
              <w:sz w:val="22"/>
              <w:szCs w:val="22"/>
              <w:rtl w:val="0"/>
              <w:lang w:val="en-US"/>
            </w:rPr>
            <m:t>4.5mA</m:t>
          </m:r>
          <m:r>
            <m:rPr>
              <m:sty m:val="p"/>
            </m:rPr>
            <w:rPr>
              <w:rFonts w:hint="default" w:ascii="Cambria Math" w:hAnsi="Cambria Math" w:eastAsia="Times New Roman" w:cs="Times New Roman"/>
              <w:sz w:val="22"/>
              <w:szCs w:val="22"/>
              <w:rtl w:val="0"/>
              <w:lang w:val="en-US"/>
            </w:rPr>
            <m:t>V=40.5mW=0.0405W</m:t>
          </m:r>
        </m:oMath>
      </m:oMathPara>
    </w:p>
    <w:p w14:paraId="0862BF45">
      <w:pPr>
        <w:ind w:left="0" w:right="0" w:firstLine="0"/>
        <w:jc w:val="both"/>
        <m:rPr/>
        <w:rPr>
          <w:rFonts w:hint="default" w:ascii="Times New Roman" w:hAnsi="Times New Roman" w:eastAsia="Times New Roman" w:cs="Times New Roman"/>
          <w:b w:val="0"/>
          <w:bCs w:val="0"/>
          <w:i w:val="0"/>
          <w:sz w:val="22"/>
          <w:szCs w:val="22"/>
          <w:rtl w:val="0"/>
          <w:lang w:val="en-US"/>
        </w:rPr>
      </w:pPr>
      <w:r>
        <m:rPr/>
        <w:rPr>
          <w:rFonts w:hint="default" w:ascii="Times New Roman" w:hAnsi="Times New Roman" w:eastAsia="Times New Roman" w:cs="Times New Roman"/>
          <w:b w:val="0"/>
          <w:bCs w:val="0"/>
          <w:i w:val="0"/>
          <w:sz w:val="22"/>
          <w:szCs w:val="22"/>
          <w:rtl w:val="0"/>
          <w:lang w:val="en-US"/>
        </w:rPr>
        <w:t>Efficiency : The efficiency is given by the ratio of the output power to the input power.</w:t>
      </w:r>
    </w:p>
    <w:p w14:paraId="4EB5F893">
      <w:pPr>
        <w:ind w:left="0" w:right="0" w:firstLine="0"/>
        <w:jc w:val="both"/>
        <m:rPr/>
        <w:rPr>
          <w:rFonts w:hint="default" w:hAnsi="Cambria Math" w:cs="Cambria Math"/>
          <w:bCs w:val="0"/>
          <w:i w:val="0"/>
          <w:sz w:val="22"/>
          <w:szCs w:val="22"/>
          <w:rtl w:val="0"/>
          <w:lang w:val="en-US"/>
        </w:rPr>
      </w:pPr>
      <w:r>
        <m:rPr/>
        <w:rPr>
          <w:rFonts w:hint="default" w:ascii="Times New Roman" w:hAnsi="Times New Roman" w:eastAsia="Times New Roman" w:cs="Times New Roman"/>
          <w:b w:val="0"/>
          <w:bCs w:val="0"/>
          <w:i w:val="0"/>
          <w:sz w:val="22"/>
          <w:szCs w:val="22"/>
          <w:rtl w:val="0"/>
          <w:lang w:val="en-US"/>
        </w:rPr>
        <w:t>Efficiency, ɳ</w:t>
      </w:r>
      <m:oMath>
        <m:r>
          <m:rPr>
            <m:sty m:val="p"/>
          </m:rPr>
          <w:rPr>
            <w:rFonts w:hint="default" w:ascii="Cambria Math" w:hAnsi="Cambria Math" w:eastAsia="Times New Roman" w:cs="Times New Roman"/>
            <w:sz w:val="22"/>
            <w:szCs w:val="22"/>
            <w:rtl w:val="0"/>
            <w:lang w:val="en-US"/>
          </w:rPr>
          <m:t xml:space="preserve">= </m:t>
        </m:r>
        <m:f>
          <m:fPr>
            <m:ctrlPr>
              <w:rPr>
                <w:rFonts w:hint="default" w:ascii="Cambria Math" w:hAnsi="Cambria Math" w:eastAsia="Times New Roman" w:cs="Times New Roman"/>
                <w:b w:val="0"/>
                <w:bCs w:val="0"/>
                <w:sz w:val="22"/>
                <w:szCs w:val="22"/>
                <w:rtl w:val="0"/>
                <w:lang w:val="en-US"/>
              </w:rPr>
            </m:ctrlPr>
          </m:fPr>
          <m:num>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P</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out</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num>
          <m:den>
            <m:sSub>
              <m:sSubPr>
                <m:ctrlPr>
                  <w:rPr>
                    <w:rFonts w:hint="default" w:ascii="Cambria Math" w:hAnsi="Cambria Math" w:eastAsia="Times New Roman" w:cs="Times New Roman"/>
                    <w:b w:val="0"/>
                    <w:bCs w:val="0"/>
                    <w:sz w:val="22"/>
                    <w:szCs w:val="22"/>
                    <w:rtl w:val="0"/>
                    <w:lang w:val="en-US"/>
                  </w:rPr>
                </m:ctrlPr>
              </m:sSubPr>
              <m:e>
                <m:r>
                  <m:rPr>
                    <m:sty m:val="p"/>
                  </m:rPr>
                  <w:rPr>
                    <w:rFonts w:hint="default" w:ascii="Cambria Math" w:hAnsi="Cambria Math" w:eastAsia="Times New Roman" w:cs="Times New Roman"/>
                    <w:sz w:val="22"/>
                    <w:szCs w:val="22"/>
                    <w:rtl w:val="0"/>
                    <w:lang w:val="en-US"/>
                  </w:rPr>
                  <m:t>P</m:t>
                </m:r>
                <m:ctrlPr>
                  <w:rPr>
                    <w:rFonts w:hint="default" w:ascii="Cambria Math" w:hAnsi="Cambria Math" w:eastAsia="Times New Roman" w:cs="Times New Roman"/>
                    <w:b w:val="0"/>
                    <w:bCs w:val="0"/>
                    <w:sz w:val="22"/>
                    <w:szCs w:val="22"/>
                    <w:rtl w:val="0"/>
                    <w:lang w:val="en-US"/>
                  </w:rPr>
                </m:ctrlPr>
              </m:e>
              <m:sub>
                <m:r>
                  <m:rPr>
                    <m:sty m:val="p"/>
                  </m:rPr>
                  <w:rPr>
                    <w:rFonts w:hint="default" w:ascii="Cambria Math" w:hAnsi="Cambria Math" w:eastAsia="Times New Roman" w:cs="Times New Roman"/>
                    <w:sz w:val="22"/>
                    <w:szCs w:val="22"/>
                    <w:rtl w:val="0"/>
                    <w:lang w:val="en-US"/>
                  </w:rPr>
                  <m:t>in</m:t>
                </m:r>
                <m:ctrlPr>
                  <w:rPr>
                    <w:rFonts w:hint="default" w:ascii="Cambria Math" w:hAnsi="Cambria Math" w:eastAsia="Times New Roman" w:cs="Times New Roman"/>
                    <w:b w:val="0"/>
                    <w:bCs w:val="0"/>
                    <w:sz w:val="22"/>
                    <w:szCs w:val="22"/>
                    <w:rtl w:val="0"/>
                    <w:lang w:val="en-US"/>
                  </w:rPr>
                </m:ctrlPr>
              </m:sub>
            </m:sSub>
            <m:ctrlPr>
              <w:rPr>
                <w:rFonts w:hint="default" w:ascii="Cambria Math" w:hAnsi="Cambria Math" w:eastAsia="Times New Roman" w:cs="Times New Roman"/>
                <w:b w:val="0"/>
                <w:bCs w:val="0"/>
                <w:sz w:val="22"/>
                <w:szCs w:val="22"/>
                <w:rtl w:val="0"/>
                <w:lang w:val="en-US"/>
              </w:rPr>
            </m:ctrlPr>
          </m:den>
        </m:f>
        <m:r>
          <m:rPr>
            <m:sty m:val="p"/>
          </m:rPr>
          <w:rPr>
            <w:rFonts w:ascii="Cambria Math" w:hAnsi="Cambria Math" w:cs="Times New Roman"/>
            <w:sz w:val="22"/>
            <w:szCs w:val="22"/>
            <w:rtl w:val="0"/>
            <w:lang w:val="en-US"/>
          </w:rPr>
          <m:t>×</m:t>
        </m:r>
        <m:r>
          <m:rPr>
            <m:sty m:val="p"/>
          </m:rPr>
          <w:rPr>
            <w:rFonts w:hint="default" w:ascii="Cambria Math" w:hAnsi="Cambria Math" w:cs="Times New Roman"/>
            <w:sz w:val="22"/>
            <w:szCs w:val="22"/>
            <w:rtl w:val="0"/>
            <w:lang w:val="en-US"/>
          </w:rPr>
          <m:t>100%=</m:t>
        </m:r>
        <m:f>
          <m:fPr>
            <m:ctrlPr>
              <w:rPr>
                <w:rFonts w:hint="default" w:ascii="Cambria Math" w:hAnsi="Cambria Math" w:eastAsia="Times New Roman" w:cs="Times New Roman"/>
                <w:b/>
                <w:bCs/>
                <w:sz w:val="24"/>
                <w:szCs w:val="24"/>
                <w:rtl w:val="0"/>
                <w:lang w:val="en-US"/>
              </w:rPr>
            </m:ctrlPr>
          </m:fPr>
          <m:num>
            <m:r>
              <m:rPr>
                <m:sty m:val="b"/>
              </m:rPr>
              <w:rPr>
                <w:rFonts w:hint="default" w:ascii="Cambria Math" w:hAnsi="Cambria Math" w:eastAsia="Times New Roman" w:cs="Times New Roman"/>
                <w:sz w:val="24"/>
                <w:szCs w:val="24"/>
                <w:rtl w:val="0"/>
                <w:lang w:val="en-US"/>
              </w:rPr>
              <m:t>2.53125</m:t>
            </m:r>
            <m:ctrlPr>
              <w:rPr>
                <w:rFonts w:hint="default" w:ascii="Cambria Math" w:hAnsi="Cambria Math" w:eastAsia="Times New Roman" w:cs="Times New Roman"/>
                <w:b/>
                <w:bCs/>
                <w:sz w:val="24"/>
                <w:szCs w:val="24"/>
                <w:rtl w:val="0"/>
                <w:lang w:val="en-US"/>
              </w:rPr>
            </m:ctrlPr>
          </m:num>
          <m:den>
            <m:r>
              <m:rPr>
                <m:sty m:val="b"/>
              </m:rPr>
              <w:rPr>
                <w:rFonts w:hint="default" w:ascii="Cambria Math" w:hAnsi="Cambria Math" w:eastAsia="Times New Roman" w:cs="Times New Roman"/>
                <w:sz w:val="24"/>
                <w:szCs w:val="24"/>
                <w:rtl w:val="0"/>
                <w:lang w:val="en-US"/>
              </w:rPr>
              <m:t>0.0405</m:t>
            </m:r>
            <m:ctrlPr>
              <w:rPr>
                <w:rFonts w:hint="default" w:ascii="Cambria Math" w:hAnsi="Cambria Math" w:eastAsia="Times New Roman" w:cs="Times New Roman"/>
                <w:b/>
                <w:bCs/>
                <w:sz w:val="24"/>
                <w:szCs w:val="24"/>
                <w:rtl w:val="0"/>
                <w:lang w:val="en-US"/>
              </w:rPr>
            </m:ctrlPr>
          </m:den>
        </m:f>
        <m:r>
          <m:rPr>
            <m:sty m:val="p"/>
          </m:rPr>
          <w:rPr>
            <w:rFonts w:hint="default" w:ascii="Cambria Math" w:hAnsi="Cambria Math" w:cs="Cambria Math"/>
            <w:sz w:val="22"/>
            <w:szCs w:val="22"/>
            <w:rtl w:val="0"/>
            <w:lang w:val="en-US"/>
          </w:rPr>
          <m:t>×100%=6250%</m:t>
        </m:r>
      </m:oMath>
    </w:p>
    <w:p w14:paraId="42AF725F">
      <w:pPr>
        <w:ind w:left="0" w:right="0" w:firstLine="0"/>
        <w:jc w:val="both"/>
        <m:rPr/>
        <w:rPr>
          <w:rFonts w:hint="default" w:ascii="Times New Roman" w:hAnsi="Times New Roman" w:cs="Times New Roman"/>
          <w:bCs w:val="0"/>
          <w:i w:val="0"/>
          <w:sz w:val="22"/>
          <w:szCs w:val="22"/>
          <w:rtl w:val="0"/>
          <w:lang w:val="en-US"/>
        </w:rPr>
        <w:sectPr>
          <w:pgSz w:w="11910" w:h="16840"/>
          <w:pgMar w:top="1920" w:right="900" w:bottom="1480" w:left="1300" w:header="0" w:footer="1282" w:gutter="0"/>
          <w:cols w:space="720" w:num="1"/>
        </w:sectPr>
      </w:pPr>
      <w:r>
        <m:rPr/>
        <w:rPr>
          <w:rFonts w:hint="default" w:ascii="Times New Roman" w:hAnsi="Times New Roman" w:cs="Times New Roman"/>
          <w:bCs w:val="0"/>
          <w:i w:val="0"/>
          <w:sz w:val="22"/>
          <w:szCs w:val="22"/>
          <w:rtl w:val="0"/>
          <w:lang w:val="en-US"/>
        </w:rPr>
        <w:t>The efficiency is for too high, which indicates that the transistor is not transforming a lot of power to the speaker. So, the circuit is not optimized for power efficiency.</w:t>
      </w:r>
    </w:p>
    <w:p w14:paraId="00000144">
      <w:pPr>
        <w:spacing w:before="91"/>
        <w:ind w:right="397"/>
        <w:jc w:val="center"/>
        <w:rPr>
          <w:rFonts w:ascii="Times New Roman" w:hAnsi="Times New Roman" w:eastAsia="Times New Roman" w:cs="Times New Roman"/>
          <w:b/>
          <w:sz w:val="41"/>
          <w:szCs w:val="41"/>
        </w:rPr>
      </w:pPr>
      <w:bookmarkStart w:id="38" w:name="_vx1227" w:colFirst="0" w:colLast="0"/>
      <w:bookmarkEnd w:id="38"/>
      <w:bookmarkStart w:id="39" w:name="2grqrue" w:colFirst="0" w:colLast="0"/>
      <w:bookmarkEnd w:id="39"/>
      <w:r>
        <w:rPr>
          <w:rFonts w:ascii="Times New Roman" w:hAnsi="Times New Roman" w:eastAsia="Times New Roman" w:cs="Times New Roman"/>
          <w:b/>
          <w:sz w:val="41"/>
          <w:szCs w:val="41"/>
          <w:rtl w:val="0"/>
        </w:rPr>
        <w:t>Chapter 4</w:t>
      </w:r>
    </w:p>
    <w:p w14:paraId="00000145">
      <w:pPr>
        <w:pStyle w:val="2"/>
        <w:ind w:left="5" w:firstLine="0"/>
        <w:rPr>
          <w:rFonts w:ascii="Times New Roman" w:hAnsi="Times New Roman" w:eastAsia="Times New Roman" w:cs="Times New Roman"/>
        </w:rPr>
      </w:pPr>
      <w:r>
        <w:rPr>
          <w:rFonts w:ascii="Times New Roman" w:hAnsi="Times New Roman" w:eastAsia="Times New Roman" w:cs="Times New Roman"/>
          <w:rtl w:val="0"/>
        </w:rPr>
        <w:t>Engineering Standards and Mapping</w:t>
      </w:r>
    </w:p>
    <w:p w14:paraId="00000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14:paraId="00000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This section discusses the engineering standards applicable to amplifier circuit design, focusing on quality, safety, and performance benchmarks. It also maps these standards to specific aspects of the project, ensuring compliance with industry norms and best practices.</w:t>
      </w:r>
    </w:p>
    <w:p w14:paraId="000001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49">
      <w:pPr>
        <w:pStyle w:val="4"/>
        <w:numPr>
          <w:ilvl w:val="1"/>
          <w:numId w:val="7"/>
        </w:numPr>
        <w:tabs>
          <w:tab w:val="left" w:pos="852"/>
        </w:tabs>
        <w:ind w:left="852" w:hanging="735"/>
        <w:rPr>
          <w:rFonts w:ascii="Times New Roman" w:hAnsi="Times New Roman" w:eastAsia="Times New Roman" w:cs="Times New Roman"/>
        </w:rPr>
      </w:pPr>
      <w:bookmarkStart w:id="40" w:name="3fwokq0" w:colFirst="0" w:colLast="0"/>
      <w:bookmarkEnd w:id="40"/>
      <w:bookmarkStart w:id="41" w:name="_1v1yuxt" w:colFirst="0" w:colLast="0"/>
      <w:bookmarkEnd w:id="41"/>
      <w:r>
        <w:rPr>
          <w:rFonts w:ascii="Times New Roman" w:hAnsi="Times New Roman" w:eastAsia="Times New Roman" w:cs="Times New Roman"/>
          <w:rtl w:val="0"/>
        </w:rPr>
        <w:t>Impact on Society, Environment and Sustainability</w:t>
      </w:r>
    </w:p>
    <w:p w14:paraId="0000014A">
      <w:pPr>
        <w:pStyle w:val="4"/>
        <w:tabs>
          <w:tab w:val="left" w:pos="852"/>
        </w:tabs>
        <w:ind w:firstLine="0"/>
        <w:rPr>
          <w:rFonts w:ascii="Times New Roman" w:hAnsi="Times New Roman" w:eastAsia="Times New Roman" w:cs="Times New Roman"/>
        </w:rPr>
      </w:pPr>
    </w:p>
    <w:p w14:paraId="0000014B">
      <w:pPr>
        <w:pStyle w:val="4"/>
        <w:tabs>
          <w:tab w:val="left" w:pos="852"/>
        </w:tabs>
        <w:ind w:left="0" w:right="0" w:firstLine="0"/>
        <w:jc w:val="both"/>
        <w:rPr>
          <w:rFonts w:ascii="Times New Roman" w:hAnsi="Times New Roman" w:eastAsia="Times New Roman" w:cs="Times New Roman"/>
          <w:b w:val="0"/>
          <w:sz w:val="22"/>
          <w:szCs w:val="22"/>
        </w:rPr>
      </w:pPr>
      <w:r>
        <w:rPr>
          <w:rFonts w:ascii="Times New Roman" w:hAnsi="Times New Roman" w:eastAsia="Times New Roman" w:cs="Times New Roman"/>
          <w:b w:val="0"/>
          <w:sz w:val="22"/>
          <w:szCs w:val="22"/>
          <w:rtl w:val="0"/>
        </w:rPr>
        <w:t>The development of efficient amplifier circuits can improve communication systems, reduce energy consumption, and enhance the functionality of medical and audio devices. By optimizing designs, this project contributes to sustainable technology and minimizes environmental impact through reduced power usage and longer device lifespans.</w:t>
      </w:r>
    </w:p>
    <w:p w14:paraId="0000014C">
      <w:pPr>
        <w:pStyle w:val="5"/>
        <w:numPr>
          <w:ilvl w:val="2"/>
          <w:numId w:val="7"/>
        </w:numPr>
        <w:tabs>
          <w:tab w:val="left" w:pos="939"/>
        </w:tabs>
        <w:spacing w:before="200"/>
        <w:ind w:left="939" w:hanging="822"/>
        <w:rPr>
          <w:rFonts w:ascii="Times New Roman" w:hAnsi="Times New Roman" w:eastAsia="Times New Roman" w:cs="Times New Roman"/>
          <w:sz w:val="28"/>
          <w:szCs w:val="28"/>
        </w:rPr>
      </w:pPr>
      <w:bookmarkStart w:id="42" w:name="_2u6wntf" w:colFirst="0" w:colLast="0"/>
      <w:bookmarkEnd w:id="42"/>
      <w:bookmarkStart w:id="43" w:name="4f1mdlm" w:colFirst="0" w:colLast="0"/>
      <w:bookmarkEnd w:id="43"/>
      <w:r>
        <w:rPr>
          <w:rFonts w:ascii="Times New Roman" w:hAnsi="Times New Roman" w:eastAsia="Times New Roman" w:cs="Times New Roman"/>
          <w:sz w:val="28"/>
          <w:szCs w:val="28"/>
          <w:rtl w:val="0"/>
        </w:rPr>
        <w:t>Impact on Life</w:t>
      </w:r>
    </w:p>
    <w:p w14:paraId="0000014D">
      <w:pPr>
        <w:pStyle w:val="5"/>
        <w:tabs>
          <w:tab w:val="left" w:pos="939"/>
        </w:tabs>
        <w:spacing w:before="200"/>
        <w:ind w:left="0" w:right="0" w:firstLine="0"/>
        <w:jc w:val="both"/>
        <w:rPr>
          <w:rFonts w:ascii="Times New Roman" w:hAnsi="Times New Roman" w:eastAsia="Times New Roman" w:cs="Times New Roman"/>
          <w:b w:val="0"/>
        </w:rPr>
      </w:pPr>
      <w:r>
        <w:rPr>
          <w:rFonts w:ascii="Times New Roman" w:hAnsi="Times New Roman" w:eastAsia="Times New Roman" w:cs="Times New Roman"/>
          <w:b w:val="0"/>
          <w:sz w:val="22"/>
          <w:szCs w:val="22"/>
          <w:rtl w:val="0"/>
        </w:rPr>
        <w:t>The amplifier circuit can enhance various technologies such as communication systems, audio devices, and medical equipment, improving daily life by providing clearer signals and more efficient devices. Its optimization can lead to better performance and energy savings in consumer electronics and healthcare applications.</w:t>
      </w:r>
    </w:p>
    <w:p w14:paraId="0000014E">
      <w:pPr>
        <w:pStyle w:val="5"/>
        <w:numPr>
          <w:ilvl w:val="2"/>
          <w:numId w:val="7"/>
        </w:numPr>
        <w:tabs>
          <w:tab w:val="left" w:pos="939"/>
        </w:tabs>
        <w:spacing w:before="137"/>
        <w:ind w:left="939" w:hanging="822"/>
        <w:rPr>
          <w:rFonts w:ascii="Times New Roman" w:hAnsi="Times New Roman" w:eastAsia="Times New Roman" w:cs="Times New Roman"/>
          <w:sz w:val="28"/>
          <w:szCs w:val="28"/>
        </w:rPr>
      </w:pPr>
      <w:bookmarkStart w:id="44" w:name="3tbugp1" w:colFirst="0" w:colLast="0"/>
      <w:bookmarkEnd w:id="44"/>
      <w:bookmarkStart w:id="45" w:name="_19c6y18" w:colFirst="0" w:colLast="0"/>
      <w:bookmarkEnd w:id="45"/>
      <w:r>
        <w:rPr>
          <w:rFonts w:ascii="Times New Roman" w:hAnsi="Times New Roman" w:eastAsia="Times New Roman" w:cs="Times New Roman"/>
          <w:sz w:val="28"/>
          <w:szCs w:val="28"/>
          <w:rtl w:val="0"/>
        </w:rPr>
        <w:t>Impact on Society &amp; Environment</w:t>
      </w:r>
    </w:p>
    <w:p w14:paraId="0000014F">
      <w:pPr>
        <w:pStyle w:val="5"/>
        <w:tabs>
          <w:tab w:val="left" w:pos="939"/>
        </w:tabs>
        <w:spacing w:before="137"/>
        <w:ind w:left="0" w:right="0" w:firstLine="0"/>
        <w:jc w:val="both"/>
        <w:rPr>
          <w:rFonts w:ascii="Times New Roman" w:hAnsi="Times New Roman" w:eastAsia="Times New Roman" w:cs="Times New Roman"/>
          <w:b w:val="0"/>
          <w:sz w:val="28"/>
          <w:szCs w:val="28"/>
        </w:rPr>
      </w:pPr>
      <w:r>
        <w:rPr>
          <w:rFonts w:ascii="Times New Roman" w:hAnsi="Times New Roman" w:eastAsia="Times New Roman" w:cs="Times New Roman"/>
          <w:b w:val="0"/>
          <w:sz w:val="22"/>
          <w:szCs w:val="22"/>
          <w:rtl w:val="0"/>
        </w:rPr>
        <w:t>Efficient amplifier circuits contribute to improved communication and medical systems, enhancing societal well-being. Environmentally, optimized designs reduce energy consumption, leading to lower carbon footprints and promoting sustainability in electronic devices.</w:t>
      </w:r>
    </w:p>
    <w:p w14:paraId="00000150">
      <w:pPr>
        <w:pStyle w:val="5"/>
        <w:numPr>
          <w:ilvl w:val="2"/>
          <w:numId w:val="7"/>
        </w:numPr>
        <w:tabs>
          <w:tab w:val="left" w:pos="939"/>
        </w:tabs>
        <w:spacing w:before="138"/>
        <w:ind w:left="939" w:hanging="822"/>
        <w:rPr>
          <w:rFonts w:ascii="Times New Roman" w:hAnsi="Times New Roman" w:eastAsia="Times New Roman" w:cs="Times New Roman"/>
        </w:rPr>
      </w:pPr>
      <w:bookmarkStart w:id="46" w:name="nmf14n" w:colFirst="0" w:colLast="0"/>
      <w:bookmarkEnd w:id="46"/>
      <w:bookmarkStart w:id="47" w:name="_28h4qwu" w:colFirst="0" w:colLast="0"/>
      <w:bookmarkEnd w:id="47"/>
      <w:r>
        <w:rPr>
          <w:rFonts w:ascii="Times New Roman" w:hAnsi="Times New Roman" w:eastAsia="Times New Roman" w:cs="Times New Roman"/>
          <w:rtl w:val="0"/>
        </w:rPr>
        <w:t>Ethical Aspects</w:t>
      </w:r>
    </w:p>
    <w:p w14:paraId="00000151">
      <w:pPr>
        <w:pStyle w:val="5"/>
        <w:tabs>
          <w:tab w:val="left" w:pos="939"/>
        </w:tabs>
        <w:spacing w:before="138"/>
        <w:ind w:left="0" w:right="0" w:firstLine="0"/>
        <w:jc w:val="both"/>
        <w:rPr>
          <w:rFonts w:ascii="Times New Roman" w:hAnsi="Times New Roman" w:eastAsia="Times New Roman" w:cs="Times New Roman"/>
          <w:b w:val="0"/>
          <w:sz w:val="22"/>
          <w:szCs w:val="22"/>
        </w:rPr>
      </w:pPr>
      <w:r>
        <w:rPr>
          <w:rFonts w:ascii="Times New Roman" w:hAnsi="Times New Roman" w:eastAsia="Times New Roman" w:cs="Times New Roman"/>
          <w:b w:val="0"/>
          <w:sz w:val="22"/>
          <w:szCs w:val="22"/>
          <w:rtl w:val="0"/>
        </w:rPr>
        <w:t>The design and use of amplifier circuits must prioritize safety, reliability, and accessibility, ensuring that the technology benefits all users without harm. Ethical considerations include minimizing electronic waste, ensuring fair access to the technology, and maintaining transparency in performance claims to avoid misleading consumers.</w:t>
      </w:r>
    </w:p>
    <w:p w14:paraId="00000152">
      <w:pPr>
        <w:pStyle w:val="5"/>
        <w:numPr>
          <w:ilvl w:val="2"/>
          <w:numId w:val="7"/>
        </w:numPr>
        <w:tabs>
          <w:tab w:val="left" w:pos="939"/>
        </w:tabs>
        <w:spacing w:before="137"/>
        <w:ind w:left="939" w:hanging="822"/>
        <w:rPr>
          <w:rFonts w:ascii="Times New Roman" w:hAnsi="Times New Roman" w:eastAsia="Times New Roman" w:cs="Times New Roman"/>
          <w:sz w:val="28"/>
          <w:szCs w:val="28"/>
        </w:rPr>
      </w:pPr>
      <w:bookmarkStart w:id="48" w:name="37m2jsg" w:colFirst="0" w:colLast="0"/>
      <w:bookmarkEnd w:id="48"/>
      <w:bookmarkStart w:id="49" w:name="_1mrcu09" w:colFirst="0" w:colLast="0"/>
      <w:bookmarkEnd w:id="49"/>
      <w:r>
        <w:rPr>
          <w:rFonts w:ascii="Times New Roman" w:hAnsi="Times New Roman" w:eastAsia="Times New Roman" w:cs="Times New Roman"/>
          <w:sz w:val="28"/>
          <w:szCs w:val="28"/>
          <w:rtl w:val="0"/>
        </w:rPr>
        <w:t>Sustainability Plan</w:t>
      </w:r>
    </w:p>
    <w:p w14:paraId="00000153">
      <w:pPr>
        <w:pStyle w:val="5"/>
        <w:tabs>
          <w:tab w:val="left" w:pos="939"/>
        </w:tabs>
        <w:spacing w:before="137"/>
        <w:ind w:left="0" w:right="0" w:firstLine="0"/>
        <w:jc w:val="both"/>
        <w:rPr>
          <w:rFonts w:ascii="Times New Roman" w:hAnsi="Times New Roman" w:eastAsia="Times New Roman" w:cs="Times New Roman"/>
          <w:b w:val="0"/>
          <w:sz w:val="28"/>
          <w:szCs w:val="28"/>
        </w:rPr>
      </w:pPr>
      <w:r>
        <w:rPr>
          <w:rFonts w:ascii="Times New Roman" w:hAnsi="Times New Roman" w:eastAsia="Times New Roman" w:cs="Times New Roman"/>
          <w:b w:val="0"/>
          <w:sz w:val="22"/>
          <w:szCs w:val="22"/>
          <w:rtl w:val="0"/>
        </w:rPr>
        <w:t>The sustainability plan focuses on energy-efficient designs, using eco-friendly materials, and minimizing electronic waste through recycling and reusing components.</w:t>
      </w:r>
    </w:p>
    <w:p w14:paraId="00000154">
      <w:pPr>
        <w:pStyle w:val="4"/>
        <w:numPr>
          <w:ilvl w:val="1"/>
          <w:numId w:val="7"/>
        </w:numPr>
        <w:tabs>
          <w:tab w:val="left" w:pos="852"/>
        </w:tabs>
        <w:spacing w:before="188"/>
        <w:ind w:left="852" w:hanging="735"/>
        <w:rPr>
          <w:rFonts w:ascii="Times New Roman" w:hAnsi="Times New Roman" w:eastAsia="Times New Roman" w:cs="Times New Roman"/>
        </w:rPr>
      </w:pPr>
      <w:bookmarkStart w:id="50" w:name="46r0co2" w:colFirst="0" w:colLast="0"/>
      <w:bookmarkEnd w:id="50"/>
      <w:bookmarkStart w:id="51" w:name="_2lwamvv" w:colFirst="0" w:colLast="0"/>
      <w:bookmarkEnd w:id="51"/>
      <w:r>
        <w:rPr>
          <w:rFonts w:ascii="Times New Roman" w:hAnsi="Times New Roman" w:eastAsia="Times New Roman" w:cs="Times New Roman"/>
          <w:rtl w:val="0"/>
        </w:rPr>
        <w:t>Project Management and Team Work</w:t>
      </w:r>
    </w:p>
    <w:p w14:paraId="00000155">
      <w:pPr>
        <w:pStyle w:val="4"/>
        <w:tabs>
          <w:tab w:val="left" w:pos="852"/>
        </w:tabs>
        <w:spacing w:before="188"/>
        <w:ind w:left="117" w:firstLine="117"/>
        <w:rPr>
          <w:rFonts w:ascii="Times New Roman" w:hAnsi="Times New Roman" w:eastAsia="Times New Roman" w:cs="Times New Roman"/>
        </w:rPr>
      </w:pPr>
    </w:p>
    <w:p w14:paraId="000001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Cost Analysis (Budget in Taka)</w:t>
      </w:r>
    </w:p>
    <w:p w14:paraId="000001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Primary Budget</w:t>
      </w:r>
    </w:p>
    <w:p w14:paraId="00000158">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Breadboard</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300 -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700 (for assembling the circuit without soldering)</w:t>
      </w:r>
    </w:p>
    <w:p w14:paraId="00000159">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NPN Transistors (BC547)</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30 each</w:t>
      </w:r>
    </w:p>
    <w:p w14:paraId="0000015A">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144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Total for 2 transistors: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60</w:t>
      </w:r>
    </w:p>
    <w:p w14:paraId="0000015B">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Resistors (2 kΩ)</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5 -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15 each</w:t>
      </w:r>
    </w:p>
    <w:p w14:paraId="0000015C">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144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Total for 2 resistors: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30</w:t>
      </w:r>
    </w:p>
    <w:p w14:paraId="0000015D">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Capacitors (47µF)</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30 each</w:t>
      </w:r>
    </w:p>
    <w:p w14:paraId="0000015E">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144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Total for 2 capacitors: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60</w:t>
      </w:r>
    </w:p>
    <w:p w14:paraId="0000015F">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Speaker</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200 -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1,000 (based on size and quality)</w:t>
      </w:r>
    </w:p>
    <w:p w14:paraId="00000160">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Input Signal Source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500 -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2,000 (e.g., audio player or function generator)</w:t>
      </w:r>
    </w:p>
    <w:p w14:paraId="00000161">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Power Supply (DC 9V)</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100 -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300 (battery or adapter)</w:t>
      </w:r>
    </w:p>
    <w:p w14:paraId="000001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Total Primary Budget Estimate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16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Low-end Estimate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1,150</w:t>
      </w:r>
    </w:p>
    <w:p w14:paraId="00000164">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High-end Estimate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4,150</w:t>
      </w:r>
    </w:p>
    <w:p w14:paraId="000001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Alternate Budget</w:t>
      </w:r>
    </w:p>
    <w:p w14:paraId="00000166">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Breadboard</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300</w:t>
      </w:r>
    </w:p>
    <w:p w14:paraId="00000167">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NPN Transistors (BC547)</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10 each (1 transistor for testing, can use in multiple setups)</w:t>
      </w:r>
    </w:p>
    <w:p w14:paraId="00000168">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Resistors (2 kΩ)</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5 each</w:t>
      </w:r>
    </w:p>
    <w:p w14:paraId="00000169">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Capacitors (47µF)</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10 each</w:t>
      </w:r>
    </w:p>
    <w:p w14:paraId="0000016A">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Speaker</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200 (small/basic speaker)</w:t>
      </w:r>
    </w:p>
    <w:p w14:paraId="0000016B">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Input Signal Source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Use smartphone with auxiliary cable (free or minimal cost)</w:t>
      </w:r>
    </w:p>
    <w:p w14:paraId="0000016C">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Power Supply (DC 9V)</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100 (using a standard 9V battery)</w:t>
      </w:r>
    </w:p>
    <w:p w14:paraId="000001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Total Alternate Budget Estimate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16E">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Low-end Estimate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625</w:t>
      </w:r>
    </w:p>
    <w:p w14:paraId="0000016F">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High-end Estimate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Vrinda" w:hAnsi="Vrinda" w:eastAsia="Vrinda" w:cs="Vrinda"/>
          <w:b w:val="0"/>
          <w:i w:val="0"/>
          <w:smallCaps w:val="0"/>
          <w:strike w:val="0"/>
          <w:color w:val="000000"/>
          <w:sz w:val="22"/>
          <w:szCs w:val="22"/>
          <w:u w:val="none"/>
          <w:shd w:val="clear" w:fill="auto"/>
          <w:vertAlign w:val="baseline"/>
          <w:rtl w:val="0"/>
          <w:cs/>
        </w:rPr>
        <w: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1,000</w:t>
      </w:r>
    </w:p>
    <w:p w14:paraId="000001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R</w:t>
      </w:r>
      <w:r>
        <w:rPr>
          <w:rFonts w:ascii="Times New Roman" w:hAnsi="Times New Roman" w:eastAsia="Times New Roman" w:cs="Times New Roman"/>
          <w:b/>
          <w:i w:val="0"/>
          <w:smallCaps w:val="0"/>
          <w:strike w:val="0"/>
          <w:color w:val="000000"/>
          <w:sz w:val="24"/>
          <w:szCs w:val="24"/>
          <w:u w:val="none"/>
          <w:shd w:val="clear" w:fill="auto"/>
          <w:vertAlign w:val="baseline"/>
          <w:rtl w:val="0"/>
        </w:rPr>
        <w:t>ationales:</w:t>
      </w:r>
    </w:p>
    <w:p w14:paraId="00000171">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5" w:right="0" w:hanging="425"/>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Component Selection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Opting for basic or smaller components reduces the cost without sacrificing circuit functionality. For example, using a single transistor for testing rather than multiple ones, or reusing parts for other projects can lower the budget.</w:t>
      </w:r>
    </w:p>
    <w:p w14:paraId="00000172">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5" w:right="0" w:hanging="425"/>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Signal Source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Using a smartphone or computer as the input signal source eliminates the need for purchasing a dedicated signal generator.</w:t>
      </w:r>
    </w:p>
    <w:p w14:paraId="00000173">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5" w:right="0" w:hanging="425"/>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Power Supply</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The use of a standard 9V battery or adapter is affordable and sufficient for the project, particularly for prototyping.</w:t>
      </w:r>
    </w:p>
    <w:p w14:paraId="000001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Revenue Model</w:t>
      </w:r>
    </w:p>
    <w:p w14:paraId="000001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Given that this is likely an academic or research project, direct revenue generation may not be immediate. However, the following revenue opportunities can be explored:</w:t>
      </w:r>
    </w:p>
    <w:p w14:paraId="00000176">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0" w:right="0" w:hanging="4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Product Commercialization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If the amplifier design proves unique or effective, it can be marketed for use in audio systems, portable speakers, or other applications.</w:t>
      </w:r>
    </w:p>
    <w:p w14:paraId="00000177">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0" w:right="0" w:hanging="42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Consulting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Offering expertise in circuit design or amplifier systems to companies or educational institutions.</w:t>
      </w:r>
    </w:p>
    <w:p w14:paraId="00000178">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42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Educational Content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Developing and selling instructional materials, such as guides, workshops, or tutorial videos related to amplifier circuit design.</w:t>
      </w:r>
    </w:p>
    <w:p w14:paraId="000001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7A">
      <w:pPr>
        <w:pStyle w:val="4"/>
        <w:numPr>
          <w:ilvl w:val="1"/>
          <w:numId w:val="7"/>
        </w:numPr>
        <w:tabs>
          <w:tab w:val="left" w:pos="852"/>
        </w:tabs>
        <w:ind w:left="852" w:hanging="735"/>
        <w:rPr>
          <w:rFonts w:ascii="Times New Roman" w:hAnsi="Times New Roman" w:eastAsia="Times New Roman" w:cs="Times New Roman"/>
        </w:rPr>
      </w:pPr>
      <w:bookmarkStart w:id="52" w:name="111kx3o" w:colFirst="0" w:colLast="0"/>
      <w:bookmarkEnd w:id="52"/>
      <w:bookmarkStart w:id="53" w:name="_3l18frh" w:colFirst="0" w:colLast="0"/>
      <w:bookmarkEnd w:id="53"/>
      <w:r>
        <w:rPr>
          <w:rFonts w:ascii="Times New Roman" w:hAnsi="Times New Roman" w:eastAsia="Times New Roman" w:cs="Times New Roman"/>
          <w:rtl w:val="0"/>
        </w:rPr>
        <w:t>Complex Engineering Problem</w:t>
      </w:r>
    </w:p>
    <w:p w14:paraId="0000017B">
      <w:pPr>
        <w:pStyle w:val="4"/>
        <w:tabs>
          <w:tab w:val="left" w:pos="852"/>
        </w:tabs>
        <w:ind w:left="117" w:firstLine="0"/>
        <w:rPr>
          <w:rFonts w:ascii="Times New Roman" w:hAnsi="Times New Roman" w:eastAsia="Times New Roman" w:cs="Times New Roman"/>
        </w:rPr>
      </w:pPr>
    </w:p>
    <w:p w14:paraId="0000017C">
      <w:pPr>
        <w:pStyle w:val="4"/>
        <w:tabs>
          <w:tab w:val="left" w:pos="852"/>
        </w:tabs>
        <w:ind w:left="0" w:right="0" w:firstLine="0"/>
        <w:jc w:val="both"/>
        <w:rPr>
          <w:rFonts w:ascii="Times New Roman" w:hAnsi="Times New Roman" w:eastAsia="Times New Roman" w:cs="Times New Roman"/>
          <w:b w:val="0"/>
        </w:rPr>
      </w:pPr>
      <w:r>
        <w:rPr>
          <w:rFonts w:ascii="Times New Roman" w:hAnsi="Times New Roman" w:eastAsia="Times New Roman" w:cs="Times New Roman"/>
          <w:b w:val="0"/>
          <w:sz w:val="22"/>
          <w:szCs w:val="22"/>
          <w:rtl w:val="0"/>
        </w:rPr>
        <w:t>The amplifier circuit design presents a complex engineering challenge due to the need for precise signal amplification while maintaining stability and minimizing distortion. Key challenges include selecting the right components that balance cost and performance, optimizing the circuit to handle a range of frequencies without distortion, and ensuring power efficiency. Additionally, designing a circuit that is robust under varying loads, signal types, and operating conditions requires careful tuning and iterative testing. Addressing these challenges is essential to create a reliable and efficient amplifier that meets real-world application demands.</w:t>
      </w:r>
    </w:p>
    <w:p w14:paraId="0000017D">
      <w:pPr>
        <w:pStyle w:val="5"/>
        <w:numPr>
          <w:ilvl w:val="2"/>
          <w:numId w:val="7"/>
        </w:numPr>
        <w:tabs>
          <w:tab w:val="left" w:pos="939"/>
        </w:tabs>
        <w:spacing w:before="201"/>
        <w:ind w:left="939" w:hanging="822"/>
        <w:rPr>
          <w:rFonts w:ascii="Times New Roman" w:hAnsi="Times New Roman" w:eastAsia="Times New Roman" w:cs="Times New Roman"/>
          <w:sz w:val="28"/>
          <w:szCs w:val="28"/>
        </w:rPr>
      </w:pPr>
      <w:bookmarkStart w:id="54" w:name="206ipza" w:colFirst="0" w:colLast="0"/>
      <w:bookmarkEnd w:id="54"/>
      <w:bookmarkStart w:id="55" w:name="_4k668n3" w:colFirst="0" w:colLast="0"/>
      <w:bookmarkEnd w:id="55"/>
      <w:r>
        <w:rPr>
          <w:rFonts w:ascii="Times New Roman" w:hAnsi="Times New Roman" w:eastAsia="Times New Roman" w:cs="Times New Roman"/>
          <w:sz w:val="28"/>
          <w:szCs w:val="28"/>
          <w:rtl w:val="0"/>
        </w:rPr>
        <w:t>Mapping of Program Outcome</w:t>
      </w:r>
    </w:p>
    <w:p w14:paraId="0000017E">
      <w:pPr>
        <w:pStyle w:val="5"/>
        <w:tabs>
          <w:tab w:val="left" w:pos="939"/>
        </w:tabs>
        <w:spacing w:before="201"/>
        <w:ind w:firstLine="0"/>
        <w:rPr>
          <w:rFonts w:ascii="Times New Roman" w:hAnsi="Times New Roman" w:eastAsia="Times New Roman" w:cs="Times New Roman"/>
          <w:sz w:val="28"/>
          <w:szCs w:val="28"/>
        </w:rPr>
      </w:pPr>
    </w:p>
    <w:p w14:paraId="000001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97"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4.1: Justification of Program Outcomes</w:t>
      </w:r>
    </w:p>
    <w:tbl>
      <w:tblPr>
        <w:tblStyle w:val="17"/>
        <w:tblW w:w="9039" w:type="dxa"/>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52"/>
        <w:gridCol w:w="6887"/>
      </w:tblGrid>
      <w:tr w14:paraId="6B73D9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3"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Justification</w:t>
            </w:r>
          </w:p>
        </w:tc>
      </w:tr>
      <w:tr w14:paraId="3754D9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PO1: Engineering Knowledge</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circuit project demonstrates the application of core electrical engineering principles, including circuit analysis, signal processing, and electronic component behavior. By designing, simulating, and testing the circuit, students apply their understanding of circuit theory and electronics to solve real-world problems.</w:t>
            </w:r>
          </w:p>
        </w:tc>
      </w:tr>
      <w:tr w14:paraId="39548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PO2: Problem Analysis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process of designing and optimizing the amplifier circuit requires analyzing and addressing complex engineering problems, such as reducing distortion, improving power efficiency, and ensuring stability. The ability to identify and solve such issues directly contributes to the development of problem-solving skills.</w:t>
            </w:r>
          </w:p>
        </w:tc>
      </w:tr>
      <w:tr w14:paraId="561BA6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0"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PO3: Design/Development of Solutions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9" w:lineRule="auto"/>
              <w:ind w:left="122"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This project involves designing an amplifier circuit that meets specified requirements such as gain, frequency response, and power consumption. The iterative design process—starting from concept, through simulation, and finally to prototyping—demonstrates the ability to develop innovative solutions that fulfill the desired specifications.</w:t>
            </w:r>
          </w:p>
        </w:tc>
      </w:tr>
    </w:tbl>
    <w:p w14:paraId="000001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8A">
      <w:pPr>
        <w:pStyle w:val="5"/>
        <w:numPr>
          <w:ilvl w:val="2"/>
          <w:numId w:val="7"/>
        </w:numPr>
        <w:tabs>
          <w:tab w:val="left" w:pos="939"/>
        </w:tabs>
        <w:ind w:left="939" w:hanging="822"/>
        <w:rPr>
          <w:rFonts w:ascii="Times New Roman" w:hAnsi="Times New Roman" w:eastAsia="Times New Roman" w:cs="Times New Roman"/>
        </w:rPr>
      </w:pPr>
      <w:bookmarkStart w:id="56" w:name="2zbgiuw" w:colFirst="0" w:colLast="0"/>
      <w:bookmarkEnd w:id="56"/>
      <w:bookmarkStart w:id="57" w:name="_1egqt2p" w:colFirst="0" w:colLast="0"/>
      <w:bookmarkEnd w:id="57"/>
      <w:r>
        <w:rPr>
          <w:rFonts w:ascii="Times New Roman" w:hAnsi="Times New Roman" w:eastAsia="Times New Roman" w:cs="Times New Roman"/>
          <w:rtl w:val="0"/>
        </w:rPr>
        <w:t>Complex Problem Solving</w:t>
      </w:r>
    </w:p>
    <w:p w14:paraId="0000018B">
      <w:pPr>
        <w:pStyle w:val="5"/>
        <w:tabs>
          <w:tab w:val="left" w:pos="939"/>
        </w:tabs>
        <w:rPr>
          <w:rFonts w:ascii="Times New Roman" w:hAnsi="Times New Roman" w:eastAsia="Times New Roman" w:cs="Times New Roman"/>
        </w:rPr>
      </w:pPr>
    </w:p>
    <w:p w14:paraId="028EE9B6">
      <w:pPr>
        <w:spacing w:line="252" w:lineRule="auto"/>
        <w:rPr>
          <w:rFonts w:ascii="Times New Roman" w:hAnsi="Times New Roman" w:eastAsia="Times New Roman" w:cs="Times New Roman"/>
          <w:sz w:val="28"/>
          <w:szCs w:val="28"/>
        </w:rPr>
        <w:sectPr>
          <w:pgSz w:w="11910" w:h="16840"/>
          <w:pgMar w:top="1920" w:right="900" w:bottom="1480" w:left="1300" w:header="0" w:footer="1282" w:gutter="0"/>
          <w:cols w:space="720" w:num="1"/>
        </w:sectPr>
      </w:pPr>
      <w:r>
        <w:rPr>
          <w:rFonts w:ascii="Times New Roman" w:hAnsi="Times New Roman" w:eastAsia="Times New Roman" w:cs="Times New Roman"/>
          <w:sz w:val="22"/>
          <w:szCs w:val="22"/>
          <w:rtl w:val="0"/>
        </w:rPr>
        <w:t>This section provides a mapping of the amplifier circuit project to various problem-solving categories. Each category demonstrates how the project addresses different aspects of problem-solving, from understanding and analyzing the problem to developing a solution and iterating based on feedback.</w:t>
      </w:r>
    </w:p>
    <w:p w14:paraId="000001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755"/>
        </w:tabs>
        <w:spacing w:before="5" w:after="0" w:line="448" w:lineRule="auto"/>
        <w:ind w:left="0" w:right="516"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755"/>
        </w:tabs>
        <w:spacing w:before="5" w:after="0" w:line="448" w:lineRule="auto"/>
        <w:ind w:left="117" w:right="516"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Chapter 4. Engineering Standards and Mapping</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4.3. Complex Engineering Problem </w:t>
      </w:r>
    </w:p>
    <w:p w14:paraId="00000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755"/>
        </w:tabs>
        <w:spacing w:before="5" w:after="0" w:line="448" w:lineRule="auto"/>
        <w:ind w:left="117" w:right="516"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0" w:lineRule="auto"/>
        <w:ind w:left="221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58" w:name="_3ygebqi" w:colFirst="0" w:colLast="0"/>
      <w:bookmarkEnd w:id="58"/>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4.2: Mapping with complex problem solving.</w:t>
      </w:r>
    </w:p>
    <w:tbl>
      <w:tblPr>
        <w:tblStyle w:val="18"/>
        <w:tblW w:w="9352"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6"/>
        <w:gridCol w:w="1336"/>
        <w:gridCol w:w="1336"/>
        <w:gridCol w:w="1336"/>
        <w:gridCol w:w="1336"/>
        <w:gridCol w:w="1336"/>
        <w:gridCol w:w="1336"/>
      </w:tblGrid>
      <w:tr w14:paraId="56EA5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3"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EP1</w:t>
            </w:r>
          </w:p>
          <w:p w14:paraId="00000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5"/>
              </w:tabs>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 of Knowledge</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EP2</w:t>
            </w:r>
          </w:p>
          <w:p w14:paraId="000001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4"/>
              </w:tabs>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Range of Conflicting Requirements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EP3</w:t>
            </w:r>
          </w:p>
          <w:p w14:paraId="000001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34"/>
              </w:tabs>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Depth of Analysis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EP4</w:t>
            </w:r>
          </w:p>
          <w:p w14:paraId="000001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Familiarity of Issues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EP5</w:t>
            </w:r>
          </w:p>
          <w:p w14:paraId="000001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Extent of Applicable Codes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EP6</w:t>
            </w:r>
          </w:p>
          <w:p w14:paraId="000001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Extent</w:t>
            </w:r>
          </w:p>
          <w:p w14:paraId="000001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14"/>
              </w:tabs>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Of Stakeholder Involvement</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EP7</w:t>
            </w:r>
          </w:p>
          <w:p w14:paraId="000001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Inter- dependence</w:t>
            </w:r>
          </w:p>
        </w:tc>
      </w:tr>
      <w:tr w14:paraId="757513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bl>
            <w:tblPr>
              <w:tblStyle w:val="19"/>
              <w:tblW w:w="1326" w:type="dxa"/>
              <w:tblInd w:w="0" w:type="dxa"/>
              <w:tblLayout w:type="fixed"/>
              <w:tblCellMar>
                <w:top w:w="15" w:type="dxa"/>
                <w:left w:w="15" w:type="dxa"/>
                <w:bottom w:w="15" w:type="dxa"/>
                <w:right w:w="15" w:type="dxa"/>
              </w:tblCellMar>
            </w:tblPr>
            <w:tblGrid>
              <w:gridCol w:w="1326"/>
            </w:tblGrid>
            <w:tr w14:paraId="50A8341B">
              <w:tblPrEx>
                <w:tblCellMar>
                  <w:top w:w="15" w:type="dxa"/>
                  <w:left w:w="15" w:type="dxa"/>
                  <w:bottom w:w="15" w:type="dxa"/>
                  <w:right w:w="15" w:type="dxa"/>
                </w:tblCellMar>
              </w:tblPrEx>
              <w:tc>
                <w:tcPr>
                  <w:vAlign w:val="center"/>
                </w:tcPr>
                <w:p w14:paraId="000001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design involves applying knowledge in electrical engineering, particularly in circuits, semiconductors (transistor operation), and signal processing.</w:t>
                  </w:r>
                </w:p>
              </w:tc>
            </w:tr>
          </w:tbl>
          <w:p w14:paraId="000001A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26"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circuit must balance conflicting factors like gain, power consumption, and distortion. For example, increasing gain may increase power draw or cause more signal distortion.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design and testing process involves detailed analysis of the amplifier’s behavior under various conditions, including simulations and physical measurements like gain and distortion.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issues in amplifier design, such as noise, distortion, and thermal stability of transistors, are common in electronics. These are well-understood and often addressed through standard techniques.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A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A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design adheres to basic engineering codes for safety, reliability, and efficiency. For example, ensuring proper grounding, component rating, and power dissipation.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p>
          <w:tbl>
            <w:tblPr>
              <w:tblStyle w:val="20"/>
              <w:tblW w:w="1326" w:type="dxa"/>
              <w:tblInd w:w="0" w:type="dxa"/>
              <w:tblLayout w:type="fixed"/>
              <w:tblCellMar>
                <w:top w:w="15" w:type="dxa"/>
                <w:left w:w="15" w:type="dxa"/>
                <w:bottom w:w="15" w:type="dxa"/>
                <w:right w:w="15" w:type="dxa"/>
              </w:tblCellMar>
            </w:tblPr>
            <w:tblGrid>
              <w:gridCol w:w="1326"/>
            </w:tblGrid>
            <w:tr w14:paraId="292D8517">
              <w:tblPrEx>
                <w:tblCellMar>
                  <w:top w:w="15" w:type="dxa"/>
                  <w:left w:w="15" w:type="dxa"/>
                  <w:bottom w:w="15" w:type="dxa"/>
                  <w:right w:w="15" w:type="dxa"/>
                </w:tblCellMar>
              </w:tblPrEx>
              <w:tc>
                <w:tcPr>
                  <w:tcMar>
                    <w:top w:w="15" w:type="dxa"/>
                    <w:left w:w="15" w:type="dxa"/>
                    <w:bottom w:w="15" w:type="dxa"/>
                    <w:right w:w="15" w:type="dxa"/>
                  </w:tcMar>
                  <w:vAlign w:val="center"/>
                </w:tcPr>
                <w:p w14:paraId="000001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Stakeholder Involvement</w:t>
                  </w:r>
                </w:p>
              </w:tc>
            </w:tr>
          </w:tbl>
          <w:p w14:paraId="000001A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21"/>
              <w:tblW w:w="1326" w:type="dxa"/>
              <w:tblInd w:w="0" w:type="dxa"/>
              <w:tblLayout w:type="fixed"/>
              <w:tblCellMar>
                <w:top w:w="15" w:type="dxa"/>
                <w:left w:w="15" w:type="dxa"/>
                <w:bottom w:w="15" w:type="dxa"/>
                <w:right w:w="15" w:type="dxa"/>
              </w:tblCellMar>
            </w:tblPr>
            <w:tblGrid>
              <w:gridCol w:w="1326"/>
            </w:tblGrid>
            <w:tr w14:paraId="4AAFEFFA">
              <w:tblPrEx>
                <w:tblCellMar>
                  <w:top w:w="15" w:type="dxa"/>
                  <w:left w:w="15" w:type="dxa"/>
                  <w:bottom w:w="15" w:type="dxa"/>
                  <w:right w:w="15" w:type="dxa"/>
                </w:tblCellMar>
              </w:tblPrEx>
              <w:tc>
                <w:tcPr>
                  <w:tcMar>
                    <w:top w:w="15" w:type="dxa"/>
                    <w:left w:w="15" w:type="dxa"/>
                    <w:bottom w:w="15" w:type="dxa"/>
                    <w:right w:w="15" w:type="dxa"/>
                  </w:tcMar>
                  <w:vAlign w:val="center"/>
                </w:tcPr>
                <w:p w14:paraId="000001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Stakeholders in this project include the end-users (those using the amplifier), the designers (engineering team), and testers who validate the performance. Feedback from each group informs the design.</w:t>
                  </w:r>
                </w:p>
              </w:tc>
            </w:tr>
          </w:tbl>
          <w:p w14:paraId="000001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circuit components (transistors, resistors, capacitors) depend on each other, and the performance of one can affect the others. Changes in one area (e.g., gain) may impact others (e.g., distortion).</w:t>
            </w:r>
          </w:p>
        </w:tc>
      </w:tr>
    </w:tbl>
    <w:p w14:paraId="000001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B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1"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B3">
      <w:pPr>
        <w:pStyle w:val="5"/>
        <w:numPr>
          <w:ilvl w:val="2"/>
          <w:numId w:val="7"/>
        </w:numPr>
        <w:tabs>
          <w:tab w:val="left" w:pos="939"/>
        </w:tabs>
        <w:ind w:left="939" w:hanging="822"/>
        <w:rPr>
          <w:rFonts w:ascii="Times New Roman" w:hAnsi="Times New Roman" w:eastAsia="Times New Roman" w:cs="Times New Roman"/>
        </w:rPr>
      </w:pPr>
      <w:bookmarkStart w:id="59" w:name="2dlolyb" w:colFirst="0" w:colLast="0"/>
      <w:bookmarkEnd w:id="59"/>
      <w:bookmarkStart w:id="60" w:name="_sqyw64" w:colFirst="0" w:colLast="0"/>
      <w:bookmarkEnd w:id="60"/>
      <w:r>
        <w:rPr>
          <w:rFonts w:ascii="Times New Roman" w:hAnsi="Times New Roman" w:eastAsia="Times New Roman" w:cs="Times New Roman"/>
          <w:rtl w:val="0"/>
        </w:rPr>
        <w:t>Engineering Activities</w:t>
      </w:r>
    </w:p>
    <w:p w14:paraId="000001B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6"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39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61" w:name="_3cqmetx" w:colFirst="0" w:colLast="0"/>
      <w:bookmarkEnd w:id="61"/>
      <w:r>
        <w:rPr>
          <w:rFonts w:ascii="Times New Roman" w:hAnsi="Times New Roman" w:eastAsia="Times New Roman" w:cs="Times New Roman"/>
          <w:b w:val="0"/>
          <w:i w:val="0"/>
          <w:smallCaps w:val="0"/>
          <w:strike w:val="0"/>
          <w:color w:val="000000"/>
          <w:sz w:val="22"/>
          <w:szCs w:val="22"/>
          <w:u w:val="none"/>
          <w:shd w:val="clear" w:fill="auto"/>
          <w:vertAlign w:val="baseline"/>
          <w:rtl w:val="0"/>
        </w:rPr>
        <w:t>Table 4.3: Mapping with complex engineering activities.</w:t>
      </w:r>
    </w:p>
    <w:tbl>
      <w:tblPr>
        <w:tblStyle w:val="22"/>
        <w:tblW w:w="9400"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80"/>
        <w:gridCol w:w="1880"/>
        <w:gridCol w:w="1880"/>
        <w:gridCol w:w="1880"/>
        <w:gridCol w:w="1880"/>
      </w:tblGrid>
      <w:tr w14:paraId="250D3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122"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EA1</w:t>
            </w:r>
          </w:p>
          <w:p w14:paraId="000001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21"/>
                <w:tab w:val="left" w:pos="1500"/>
              </w:tabs>
              <w:spacing w:before="12" w:after="0" w:line="208" w:lineRule="auto"/>
              <w:ind w:left="122" w:right="112"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Range of resources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B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122"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EA2</w:t>
            </w:r>
          </w:p>
          <w:p w14:paraId="000001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122"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Level of Interaction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122"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EA3</w:t>
            </w:r>
          </w:p>
          <w:p w14:paraId="000001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2"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Innovation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121"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EA4</w:t>
            </w:r>
          </w:p>
          <w:p w14:paraId="000001B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121" w:right="113"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Consequences for society and</w:t>
            </w:r>
          </w:p>
          <w:p w14:paraId="000001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08" w:lineRule="auto"/>
              <w:ind w:left="121" w:right="113"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environment</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121"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EA5</w:t>
            </w:r>
          </w:p>
          <w:p w14:paraId="000001C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91" w:lineRule="auto"/>
              <w:ind w:left="121"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Familiarity</w:t>
            </w:r>
          </w:p>
        </w:tc>
      </w:tr>
      <w:tr w14:paraId="279F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vAlign w:val="center"/>
          </w:tcPr>
          <w:p w14:paraId="000001C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circuit project requires various resources, including components (transistors, resistors, capacitors), tools (breadboard, multi-meter), and software for simulations.</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C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project involves a high level of interaction among team members, including engineers, designers, and testers. Communication with stakeholders is necessary for feedback.</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circuit design incorporates innovative elements, such as optimizing the gain-to-distortion ratio, low power consumption, and robust circuit stability.</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can impact society by enabling better audio equipment, contributing to the entertainment industry and accessibility in communication.</w:t>
            </w:r>
          </w:p>
        </w:tc>
        <w:tc>
          <w:tcPr>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000001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amplifier circuit involves a familiar set of techniques and knowledge, including analog circuit design, transistor operation, and audio signal processing.</w:t>
            </w:r>
          </w:p>
        </w:tc>
      </w:tr>
    </w:tbl>
    <w:p w14:paraId="6C45CF6D">
      <w:pPr>
        <w:rPr>
          <w:rFonts w:ascii="Times New Roman" w:hAnsi="Times New Roman" w:eastAsia="Times New Roman" w:cs="Times New Roman"/>
          <w:sz w:val="20"/>
          <w:szCs w:val="20"/>
        </w:rPr>
        <w:sectPr>
          <w:pgSz w:w="11910" w:h="16840"/>
          <w:pgMar w:top="40" w:right="900" w:bottom="1480" w:left="1300" w:header="0" w:footer="1282" w:gutter="0"/>
          <w:cols w:space="720" w:num="1"/>
        </w:sectPr>
      </w:pPr>
    </w:p>
    <w:p w14:paraId="000001CB">
      <w:pPr>
        <w:spacing w:before="91"/>
        <w:ind w:right="397"/>
        <w:jc w:val="center"/>
        <w:rPr>
          <w:rFonts w:ascii="Times New Roman" w:hAnsi="Times New Roman" w:eastAsia="Times New Roman" w:cs="Times New Roman"/>
          <w:b/>
          <w:sz w:val="41"/>
          <w:szCs w:val="41"/>
        </w:rPr>
      </w:pPr>
      <w:bookmarkStart w:id="62" w:name="_4bvk7pj" w:colFirst="0" w:colLast="0"/>
      <w:bookmarkEnd w:id="62"/>
      <w:bookmarkStart w:id="63" w:name="1rvwp1q" w:colFirst="0" w:colLast="0"/>
      <w:bookmarkEnd w:id="63"/>
      <w:r>
        <w:rPr>
          <w:rFonts w:ascii="Times New Roman" w:hAnsi="Times New Roman" w:eastAsia="Times New Roman" w:cs="Times New Roman"/>
          <w:b/>
          <w:sz w:val="41"/>
          <w:szCs w:val="41"/>
          <w:rtl w:val="0"/>
        </w:rPr>
        <w:t>Chapter 5</w:t>
      </w:r>
    </w:p>
    <w:p w14:paraId="000001CC">
      <w:pPr>
        <w:pStyle w:val="2"/>
        <w:rPr>
          <w:rFonts w:ascii="Times New Roman" w:hAnsi="Times New Roman" w:eastAsia="Times New Roman" w:cs="Times New Roman"/>
        </w:rPr>
      </w:pPr>
      <w:r>
        <w:rPr>
          <w:rFonts w:ascii="Times New Roman" w:hAnsi="Times New Roman" w:eastAsia="Times New Roman" w:cs="Times New Roman"/>
          <w:rtl w:val="0"/>
        </w:rPr>
        <w:t>Conclusion</w:t>
      </w:r>
    </w:p>
    <w:p w14:paraId="000001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CE">
      <w:pPr>
        <w:pStyle w:val="4"/>
        <w:numPr>
          <w:ilvl w:val="1"/>
          <w:numId w:val="14"/>
        </w:numPr>
        <w:tabs>
          <w:tab w:val="left" w:pos="852"/>
        </w:tabs>
        <w:ind w:left="852" w:hanging="735"/>
        <w:rPr>
          <w:rFonts w:ascii="Times New Roman" w:hAnsi="Times New Roman" w:eastAsia="Times New Roman" w:cs="Times New Roman"/>
        </w:rPr>
      </w:pPr>
      <w:bookmarkStart w:id="64" w:name="1664s55" w:colFirst="0" w:colLast="0"/>
      <w:bookmarkEnd w:id="64"/>
      <w:bookmarkStart w:id="65" w:name="_2r0uhxc" w:colFirst="0" w:colLast="0"/>
      <w:bookmarkEnd w:id="65"/>
      <w:r>
        <w:rPr>
          <w:rFonts w:ascii="Times New Roman" w:hAnsi="Times New Roman" w:eastAsia="Times New Roman" w:cs="Times New Roman"/>
          <w:rtl w:val="0"/>
        </w:rPr>
        <w:t>Summary</w:t>
      </w:r>
    </w:p>
    <w:p w14:paraId="000001CF">
      <w:pPr>
        <w:pStyle w:val="4"/>
        <w:tabs>
          <w:tab w:val="left" w:pos="852"/>
        </w:tabs>
        <w:ind w:firstLine="0"/>
        <w:rPr>
          <w:rFonts w:ascii="Times New Roman" w:hAnsi="Times New Roman" w:eastAsia="Times New Roman" w:cs="Times New Roman"/>
        </w:rPr>
      </w:pPr>
    </w:p>
    <w:p w14:paraId="000001D0">
      <w:pPr>
        <w:pStyle w:val="4"/>
        <w:tabs>
          <w:tab w:val="left" w:pos="852"/>
        </w:tabs>
        <w:ind w:left="0" w:right="0" w:firstLine="0"/>
        <w:jc w:val="both"/>
        <w:rPr>
          <w:rFonts w:ascii="Times New Roman" w:hAnsi="Times New Roman" w:eastAsia="Times New Roman" w:cs="Times New Roman"/>
          <w:b w:val="0"/>
          <w:sz w:val="22"/>
          <w:szCs w:val="22"/>
        </w:rPr>
      </w:pPr>
      <w:r>
        <w:rPr>
          <w:rFonts w:ascii="Times New Roman" w:hAnsi="Times New Roman" w:eastAsia="Times New Roman" w:cs="Times New Roman"/>
          <w:b w:val="0"/>
          <w:sz w:val="22"/>
          <w:szCs w:val="22"/>
          <w:rtl w:val="0"/>
        </w:rPr>
        <w:t>The amplifier circuit was successfully designed and built using n-p-n transistors(BC547). It efficiently amplified audio signals while minimizing distortion and power consumption. The project met its objective of providing reliable audio amplification for general use.</w:t>
      </w:r>
    </w:p>
    <w:p w14:paraId="000001D1">
      <w:pPr>
        <w:pStyle w:val="4"/>
        <w:numPr>
          <w:ilvl w:val="1"/>
          <w:numId w:val="14"/>
        </w:numPr>
        <w:tabs>
          <w:tab w:val="left" w:pos="852"/>
        </w:tabs>
        <w:spacing w:before="252"/>
        <w:ind w:left="852" w:hanging="735"/>
        <w:rPr>
          <w:rFonts w:ascii="Times New Roman" w:hAnsi="Times New Roman" w:eastAsia="Times New Roman" w:cs="Times New Roman"/>
        </w:rPr>
      </w:pPr>
      <w:bookmarkStart w:id="66" w:name="3q5sasy" w:colFirst="0" w:colLast="0"/>
      <w:bookmarkEnd w:id="66"/>
      <w:bookmarkStart w:id="67" w:name="_25b2l0r" w:colFirst="0" w:colLast="0"/>
      <w:bookmarkEnd w:id="67"/>
      <w:r>
        <w:rPr>
          <w:rFonts w:ascii="Times New Roman" w:hAnsi="Times New Roman" w:eastAsia="Times New Roman" w:cs="Times New Roman"/>
          <w:rtl w:val="0"/>
        </w:rPr>
        <w:t>Limitation</w:t>
      </w:r>
    </w:p>
    <w:p w14:paraId="000001D2">
      <w:pPr>
        <w:pStyle w:val="4"/>
        <w:tabs>
          <w:tab w:val="left" w:pos="852"/>
        </w:tabs>
        <w:spacing w:before="252"/>
        <w:ind w:left="0" w:right="0" w:firstLine="0"/>
        <w:jc w:val="both"/>
        <w:rPr>
          <w:rFonts w:ascii="Times New Roman" w:hAnsi="Times New Roman" w:eastAsia="Times New Roman" w:cs="Times New Roman"/>
          <w:b w:val="0"/>
        </w:rPr>
      </w:pPr>
      <w:r>
        <w:rPr>
          <w:rFonts w:ascii="Times New Roman" w:hAnsi="Times New Roman" w:eastAsia="Times New Roman" w:cs="Times New Roman"/>
          <w:b w:val="0"/>
          <w:sz w:val="22"/>
          <w:szCs w:val="22"/>
          <w:rtl w:val="0"/>
        </w:rPr>
        <w:t>The amplifier has a fixed gain range, limiting its adaptability to varying audio needs. It also faces thermal stability issues under high power consumption and is not optimized for high-frequency signals.</w:t>
      </w:r>
    </w:p>
    <w:p w14:paraId="000001D3">
      <w:pPr>
        <w:pStyle w:val="4"/>
        <w:numPr>
          <w:ilvl w:val="1"/>
          <w:numId w:val="14"/>
        </w:numPr>
        <w:tabs>
          <w:tab w:val="left" w:pos="852"/>
        </w:tabs>
        <w:spacing w:before="252"/>
        <w:ind w:left="852" w:hanging="735"/>
        <w:rPr>
          <w:rFonts w:ascii="Times New Roman" w:hAnsi="Times New Roman" w:eastAsia="Times New Roman" w:cs="Times New Roman"/>
        </w:rPr>
      </w:pPr>
      <w:bookmarkStart w:id="68" w:name="kgcv8k" w:colFirst="0" w:colLast="0"/>
      <w:bookmarkEnd w:id="68"/>
      <w:bookmarkStart w:id="69" w:name="34g0dwd" w:colFirst="0" w:colLast="0"/>
      <w:bookmarkEnd w:id="69"/>
      <w:bookmarkStart w:id="70" w:name="_1jlao46" w:colFirst="0" w:colLast="0"/>
      <w:bookmarkEnd w:id="70"/>
      <w:r>
        <w:rPr>
          <w:rFonts w:ascii="Times New Roman" w:hAnsi="Times New Roman" w:eastAsia="Times New Roman" w:cs="Times New Roman"/>
          <w:rtl w:val="0"/>
        </w:rPr>
        <w:t>Future Work</w:t>
      </w:r>
    </w:p>
    <w:p w14:paraId="000001D4">
      <w:pPr>
        <w:rPr>
          <w:rFonts w:ascii="Times New Roman" w:hAnsi="Times New Roman" w:eastAsia="Times New Roman" w:cs="Times New Roman"/>
        </w:rPr>
      </w:pPr>
    </w:p>
    <w:p w14:paraId="000001D5">
      <w:pPr>
        <w:rPr>
          <w:rFonts w:ascii="Times New Roman" w:hAnsi="Times New Roman" w:eastAsia="Times New Roman" w:cs="Times New Roman"/>
        </w:rPr>
      </w:pPr>
    </w:p>
    <w:p w14:paraId="045DBE43">
      <w:pPr>
        <w:ind w:left="0" w:right="0" w:firstLine="0"/>
        <w:jc w:val="both"/>
        <w:rPr>
          <w:rFonts w:ascii="Times New Roman" w:hAnsi="Times New Roman" w:eastAsia="Times New Roman" w:cs="Times New Roman"/>
          <w:sz w:val="28"/>
          <w:szCs w:val="28"/>
        </w:rPr>
        <w:sectPr>
          <w:pgSz w:w="11910" w:h="16840"/>
          <w:pgMar w:top="1920" w:right="900" w:bottom="1480" w:left="1300" w:header="0" w:footer="1282" w:gutter="0"/>
          <w:cols w:space="720" w:num="1"/>
        </w:sectPr>
      </w:pPr>
      <w:r>
        <w:rPr>
          <w:rFonts w:ascii="Times New Roman" w:hAnsi="Times New Roman" w:eastAsia="Times New Roman" w:cs="Times New Roman"/>
          <w:sz w:val="22"/>
          <w:szCs w:val="22"/>
          <w:rtl w:val="0"/>
        </w:rPr>
        <w:t>Future improvements could focus on adding variable gain control, enhancing thermal management, and optimizing the circuit for high-frequency signals. Integrating digital signal processing or wireless control could also expand the amplifier’s capabilities.</w:t>
      </w:r>
    </w:p>
    <w:p w14:paraId="000001D7">
      <w:pPr>
        <w:pStyle w:val="2"/>
        <w:spacing w:before="121"/>
        <w:ind w:right="395"/>
        <w:rPr>
          <w:rFonts w:ascii="Times New Roman" w:hAnsi="Times New Roman" w:eastAsia="Times New Roman" w:cs="Times New Roman"/>
        </w:rPr>
      </w:pPr>
      <w:r>
        <w:rPr>
          <w:rFonts w:ascii="Times New Roman" w:hAnsi="Times New Roman" w:eastAsia="Times New Roman" w:cs="Times New Roman"/>
          <w:rtl w:val="0"/>
        </w:rPr>
        <w:t>References</w:t>
      </w:r>
    </w:p>
    <w:p w14:paraId="000001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 w:after="0" w:line="240" w:lineRule="auto"/>
        <w:ind w:left="0" w:right="0" w:firstLine="0"/>
        <w:jc w:val="left"/>
        <w:rPr>
          <w:rFonts w:ascii="Times New Roman" w:hAnsi="Times New Roman" w:eastAsia="Times New Roman" w:cs="Times New Roman"/>
          <w:b/>
          <w:i w:val="0"/>
          <w:smallCaps w:val="0"/>
          <w:strike w:val="0"/>
          <w:color w:val="000000"/>
          <w:sz w:val="49"/>
          <w:szCs w:val="49"/>
          <w:u w:val="none"/>
          <w:shd w:val="clear" w:fill="auto"/>
          <w:vertAlign w:val="baseline"/>
        </w:rPr>
      </w:pPr>
    </w:p>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71" w:name="_43ky6rz" w:colFirst="0" w:colLast="0"/>
      <w:bookmarkEnd w:id="71"/>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Floyd, T. L. (2012). </w:t>
      </w:r>
      <w:r>
        <w:rPr>
          <w:rFonts w:ascii="Times New Roman" w:hAnsi="Times New Roman" w:eastAsia="Times New Roman" w:cs="Times New Roman"/>
          <w:b w:val="0"/>
          <w:i/>
          <w:smallCaps w:val="0"/>
          <w:strike w:val="0"/>
          <w:color w:val="000000"/>
          <w:sz w:val="22"/>
          <w:szCs w:val="22"/>
          <w:u w:val="none"/>
          <w:shd w:val="clear" w:fill="auto"/>
          <w:vertAlign w:val="baseline"/>
          <w:rtl w:val="0"/>
        </w:rPr>
        <w:t>Electronics Fundamentals: Circuits, Devices, and Applications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(8th ed.). Pearson.</w:t>
      </w:r>
    </w:p>
    <w:p w14:paraId="000001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Sedra, A., &amp; Smith, K. (2014). </w:t>
      </w:r>
      <w:r>
        <w:rPr>
          <w:rFonts w:ascii="Times New Roman" w:hAnsi="Times New Roman" w:eastAsia="Times New Roman" w:cs="Times New Roman"/>
          <w:b w:val="0"/>
          <w:i/>
          <w:smallCaps w:val="0"/>
          <w:strike w:val="0"/>
          <w:color w:val="000000"/>
          <w:sz w:val="22"/>
          <w:szCs w:val="22"/>
          <w:u w:val="none"/>
          <w:shd w:val="clear" w:fill="auto"/>
          <w:vertAlign w:val="baseline"/>
          <w:rtl w:val="0"/>
        </w:rPr>
        <w:t>Microelectronic Circuits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(7th ed.). Oxford University Press.</w:t>
      </w:r>
    </w:p>
    <w:p w14:paraId="000001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 H. Rashid, </w:t>
      </w:r>
      <w:r>
        <w:rPr>
          <w:rFonts w:ascii="Times New Roman" w:hAnsi="Times New Roman" w:eastAsia="Times New Roman" w:cs="Times New Roman"/>
          <w:b w:val="0"/>
          <w:i/>
          <w:smallCaps w:val="0"/>
          <w:strike w:val="0"/>
          <w:color w:val="000000"/>
          <w:sz w:val="22"/>
          <w:szCs w:val="22"/>
          <w:u w:val="none"/>
          <w:shd w:val="clear" w:fill="auto"/>
          <w:vertAlign w:val="baseline"/>
          <w:rtl w:val="0"/>
        </w:rPr>
        <w:t>Power Electronics: Circuits, Devices, and Applications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(4th ed.), Pearson.</w:t>
      </w:r>
    </w:p>
    <w:p w14:paraId="000001D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D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National Semiconductor. (2005). </w:t>
      </w:r>
      <w:r>
        <w:rPr>
          <w:rFonts w:ascii="Times New Roman" w:hAnsi="Times New Roman" w:eastAsia="Times New Roman" w:cs="Times New Roman"/>
          <w:b w:val="0"/>
          <w:i/>
          <w:smallCaps w:val="0"/>
          <w:strike w:val="0"/>
          <w:color w:val="000000"/>
          <w:sz w:val="22"/>
          <w:szCs w:val="22"/>
          <w:u w:val="none"/>
          <w:shd w:val="clear" w:fill="auto"/>
          <w:vertAlign w:val="baseline"/>
          <w:rtl w:val="0"/>
        </w:rPr>
        <w:t>Application Note: Basic Amplifier Design Using Transistor Circuits.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Retrieved from </w:t>
      </w:r>
      <w:r>
        <w:fldChar w:fldCharType="begin"/>
      </w:r>
      <w:r>
        <w:instrText xml:space="preserve"> HYPERLINK "http://www.ti.com" \h </w:instrText>
      </w:r>
      <w:r>
        <w:fldChar w:fldCharType="separate"/>
      </w:r>
      <w:r>
        <w:rPr>
          <w:rFonts w:ascii="Times New Roman" w:hAnsi="Times New Roman" w:eastAsia="Times New Roman" w:cs="Times New Roman"/>
          <w:b w:val="0"/>
          <w:i w:val="0"/>
          <w:smallCaps w:val="0"/>
          <w:strike w:val="0"/>
          <w:color w:val="0000FF"/>
          <w:sz w:val="22"/>
          <w:szCs w:val="22"/>
          <w:u w:val="single"/>
          <w:shd w:val="clear" w:fill="auto"/>
          <w:vertAlign w:val="baseline"/>
          <w:rtl w:val="0"/>
        </w:rPr>
        <w:t>http://www.ti.com</w:t>
      </w:r>
      <w:r>
        <w:rPr>
          <w:rFonts w:ascii="Times New Roman" w:hAnsi="Times New Roman" w:eastAsia="Times New Roman" w:cs="Times New Roman"/>
          <w:b w:val="0"/>
          <w:i w:val="0"/>
          <w:smallCaps w:val="0"/>
          <w:strike w:val="0"/>
          <w:color w:val="0000FF"/>
          <w:sz w:val="22"/>
          <w:szCs w:val="22"/>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1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2"/>
          <w:szCs w:val="22"/>
          <w:u w:val="none"/>
          <w:shd w:val="clear" w:fill="auto"/>
          <w:vertAlign w:val="baseline"/>
          <w:rtl w:val="0"/>
        </w:rPr>
        <w:t>Amplifier Design for Audio Systems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(2020). Electronics Hub. Retrieved from </w:t>
      </w:r>
      <w:r>
        <w:fldChar w:fldCharType="begin"/>
      </w:r>
      <w:r>
        <w:instrText xml:space="preserve"> HYPERLINK "https://www.electronicshub.org" \h </w:instrText>
      </w:r>
      <w:r>
        <w:fldChar w:fldCharType="separate"/>
      </w:r>
      <w:r>
        <w:rPr>
          <w:rFonts w:ascii="Times New Roman" w:hAnsi="Times New Roman" w:eastAsia="Times New Roman" w:cs="Times New Roman"/>
          <w:b w:val="0"/>
          <w:i w:val="0"/>
          <w:smallCaps w:val="0"/>
          <w:strike w:val="0"/>
          <w:color w:val="0000FF"/>
          <w:sz w:val="22"/>
          <w:szCs w:val="22"/>
          <w:u w:val="single"/>
          <w:shd w:val="clear" w:fill="auto"/>
          <w:vertAlign w:val="baseline"/>
          <w:rtl w:val="0"/>
        </w:rPr>
        <w:t>https://www.electronicshub.org</w:t>
      </w:r>
      <w:r>
        <w:rPr>
          <w:rFonts w:ascii="Times New Roman" w:hAnsi="Times New Roman" w:eastAsia="Times New Roman" w:cs="Times New Roman"/>
          <w:b w:val="0"/>
          <w:i w:val="0"/>
          <w:smallCaps w:val="0"/>
          <w:strike w:val="0"/>
          <w:color w:val="0000FF"/>
          <w:sz w:val="22"/>
          <w:szCs w:val="22"/>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1E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14:paraId="000001E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2"/>
          <w:szCs w:val="22"/>
          <w:u w:val="none"/>
          <w:shd w:val="clear" w:fill="auto"/>
          <w:vertAlign w:val="baseline"/>
          <w:rtl w:val="0"/>
        </w:rPr>
        <w:t>BC547 Datasheet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ON Semiconductor. (2023). Retrieved from </w:t>
      </w:r>
      <w:r>
        <w:fldChar w:fldCharType="begin"/>
      </w:r>
      <w:r>
        <w:instrText xml:space="preserve"> HYPERLINK "https://www.onsemi.com" \h </w:instrText>
      </w:r>
      <w:r>
        <w:fldChar w:fldCharType="separate"/>
      </w:r>
      <w:r>
        <w:rPr>
          <w:rFonts w:ascii="Times New Roman" w:hAnsi="Times New Roman" w:eastAsia="Times New Roman" w:cs="Times New Roman"/>
          <w:b w:val="0"/>
          <w:i w:val="0"/>
          <w:smallCaps w:val="0"/>
          <w:strike w:val="0"/>
          <w:color w:val="0000FF"/>
          <w:sz w:val="22"/>
          <w:szCs w:val="22"/>
          <w:u w:val="single"/>
          <w:shd w:val="clear" w:fill="auto"/>
          <w:vertAlign w:val="baseline"/>
          <w:rtl w:val="0"/>
        </w:rPr>
        <w:t>https://www.onsemi.com</w:t>
      </w:r>
      <w:r>
        <w:rPr>
          <w:rFonts w:ascii="Times New Roman" w:hAnsi="Times New Roman" w:eastAsia="Times New Roman" w:cs="Times New Roman"/>
          <w:b w:val="0"/>
          <w:i w:val="0"/>
          <w:smallCaps w:val="0"/>
          <w:strike w:val="0"/>
          <w:color w:val="0000FF"/>
          <w:sz w:val="22"/>
          <w:szCs w:val="22"/>
          <w:u w:val="single"/>
          <w:shd w:val="clear" w:fill="auto"/>
          <w:vertAlign w:val="baseline"/>
          <w:rtl w:val="0"/>
        </w:rPr>
        <w:fldChar w:fldCharType="end"/>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14:paraId="000001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sectPr>
      <w:pgSz w:w="11910" w:h="16840"/>
      <w:pgMar w:top="1920" w:right="900" w:bottom="1480" w:left="1300" w:header="0" w:footer="12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M Roman 10">
    <w:altName w:val="SimSun"/>
    <w:panose1 w:val="00000000000000000000"/>
    <w:charset w:val="86"/>
    <w:family w:val="auto"/>
    <w:pitch w:val="default"/>
    <w:sig w:usb0="00000000" w:usb1="00000000" w:usb2="00000000" w:usb3="00000000" w:csb0="00000000" w:csb1="00000000"/>
  </w:font>
  <w:font w:name="LM Roman 12">
    <w:altName w:val="Siyam Rupali"/>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iyam Rupali"/>
    <w:panose1 w:val="00000000000000000000"/>
    <w:charset w:val="00"/>
    <w:family w:val="auto"/>
    <w:pitch w:val="default"/>
    <w:sig w:usb0="00000000" w:usb1="00000000" w:usb2="00000000" w:usb3="00000000" w:csb0="00000000" w:csb1="00000000"/>
  </w:font>
  <w:font w:name="Vrind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GangaSagarMJ">
    <w:panose1 w:val="00000000000000000000"/>
    <w:charset w:val="00"/>
    <w:family w:val="auto"/>
    <w:pitch w:val="default"/>
    <w:sig w:usb0="00000003" w:usb1="00000000" w:usb2="00000000" w:usb3="00000000" w:csb0="00000001" w:csb1="00000000"/>
  </w:font>
  <w:font w:name="Agency FB">
    <w:panose1 w:val="020B050302020202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MS Mincho">
    <w:altName w:val="Siyam Rupali"/>
    <w:panose1 w:val="00000000000000000000"/>
    <w:charset w:val="00"/>
    <w:family w:val="auto"/>
    <w:pitch w:val="default"/>
    <w:sig w:usb0="00000000" w:usb1="00000000" w:usb2="00000000" w:usb3="00000000" w:csb0="00000000" w:csb1="00000000"/>
  </w:font>
  <w:font w:name="Kalpurush">
    <w:panose1 w:val="02000600000000000000"/>
    <w:charset w:val="00"/>
    <w:family w:val="auto"/>
    <w:pitch w:val="default"/>
    <w:sig w:usb0="00010000" w:usb1="00000000" w:usb2="00000000" w:usb3="00000000" w:csb0="00000001" w:csb1="00000000"/>
  </w:font>
  <w:font w:name="LM Roman 10">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LM Roman 10" w:hAnsi="LM Roman 10" w:eastAsia="LM Roman 10" w:cs="LM Roman 10"/>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50800</wp:posOffset>
              </wp:positionH>
              <wp:positionV relativeFrom="paragraph">
                <wp:posOffset>9550400</wp:posOffset>
              </wp:positionV>
              <wp:extent cx="2168525" cy="209550"/>
              <wp:effectExtent l="0" t="0" r="0" b="0"/>
              <wp:wrapNone/>
              <wp:docPr id="23" name="Rectangles 23"/>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748C3A24">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pt;margin-top:752pt;height:16.5pt;width:170.75pt;z-index:-251657216;mso-width-relative:page;mso-height-relative:page;" filled="f" stroked="f" coordsize="21600,21600" o:gfxdata="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F2w5dsAAAALAQAA&#10;DwAAAAAAAAABACAAAAAiAAAAZHJzL2Rvd25yZXYueG1sUEsBAhQAFAAAAAgAh07iQFpiYpbdAQAA&#10;wQMAAA4AAAAAAAAAAQAgAAAAKgEAAGRycy9lMm9Eb2MueG1sUEsFBgAAAAAGAAYAWQEAAHkFAAAA&#10;AA==&#10;">
              <v:fill on="f" focussize="0,0"/>
              <v:stroke on="f"/>
              <v:imagedata o:title=""/>
              <o:lock v:ext="edit" aspectratio="f"/>
              <v:textbox inset="0mm,0mm,0mm,0mm">
                <w:txbxContent>
                  <w:p w14:paraId="748C3A24">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5765800</wp:posOffset>
              </wp:positionH>
              <wp:positionV relativeFrom="paragraph">
                <wp:posOffset>9575800</wp:posOffset>
              </wp:positionV>
              <wp:extent cx="73660" cy="173990"/>
              <wp:effectExtent l="0" t="0" r="0" b="0"/>
              <wp:wrapNone/>
              <wp:docPr id="24" name="Rectangles 24"/>
              <wp:cNvGraphicFramePr/>
              <a:graphic xmlns:a="http://schemas.openxmlformats.org/drawingml/2006/main">
                <a:graphicData uri="http://schemas.microsoft.com/office/word/2010/wordprocessingShape">
                  <wps:wsp>
                    <wps:cNvSpPr/>
                    <wps:spPr>
                      <a:xfrm>
                        <a:off x="5313933" y="3697768"/>
                        <a:ext cx="64135" cy="164465"/>
                      </a:xfrm>
                      <a:prstGeom prst="rect">
                        <a:avLst/>
                      </a:prstGeom>
                      <a:noFill/>
                      <a:ln>
                        <a:noFill/>
                      </a:ln>
                    </wps:spPr>
                    <wps:txbx>
                      <w:txbxContent>
                        <w:p w14:paraId="00A995D4">
                          <w:pPr>
                            <w:spacing w:before="0" w:after="0" w:line="247" w:lineRule="auto"/>
                            <w:ind w:left="20" w:right="0" w:firstLine="0"/>
                            <w:jc w:val="left"/>
                          </w:pPr>
                          <w:r>
                            <w:rPr>
                              <w:rFonts w:ascii="Times New Roman" w:hAnsi="Times New Roman" w:eastAsia="Times New Roman" w:cs="Times New Roman"/>
                              <w:b w:val="0"/>
                              <w:i w:val="0"/>
                              <w:smallCaps w:val="0"/>
                              <w:strike w:val="0"/>
                              <w:color w:val="000000"/>
                              <w:sz w:val="22"/>
                              <w:vertAlign w:val="baseline"/>
                            </w:rPr>
                            <w:t>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54pt;margin-top:754pt;height:13.7pt;width:5.8pt;z-index:-251657216;mso-width-relative:page;mso-height-relative:page;" filled="f" stroked="f" coordsize="21600,21600" o:gfxdata="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RVTC2wAAAA0B&#10;AAAPAAAAAAAAAAEAIAAAACIAAABkcnMvZG93bnJldi54bWxQSwECFAAUAAAACACHTuJANq4Ljd8B&#10;AAC/AwAADgAAAAAAAAABACAAAAAqAQAAZHJzL2Uyb0RvYy54bWxQSwUGAAAAAAYABgBZAQAAewUA&#10;AAAA&#10;">
              <v:fill on="f" focussize="0,0"/>
              <v:stroke on="f"/>
              <v:imagedata o:title=""/>
              <o:lock v:ext="edit" aspectratio="f"/>
              <v:textbox inset="0mm,0mm,0mm,0mm">
                <w:txbxContent>
                  <w:p w14:paraId="00A995D4">
                    <w:pPr>
                      <w:spacing w:before="0" w:after="0" w:line="247" w:lineRule="auto"/>
                      <w:ind w:left="20" w:right="0" w:firstLine="0"/>
                      <w:jc w:val="left"/>
                    </w:pPr>
                    <w:r>
                      <w:rPr>
                        <w:rFonts w:ascii="Times New Roman" w:hAnsi="Times New Roman" w:eastAsia="Times New Roman" w:cs="Times New Roman"/>
                        <w:b w:val="0"/>
                        <w:i w:val="0"/>
                        <w:smallCaps w:val="0"/>
                        <w:strike w:val="0"/>
                        <w:color w:val="000000"/>
                        <w:sz w:val="22"/>
                        <w:vertAlign w:val="baseline"/>
                      </w:rPr>
                      <w:t>i</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LM Roman 10" w:hAnsi="LM Roman 10" w:eastAsia="LM Roman 10" w:cs="LM Roman 10"/>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50800</wp:posOffset>
              </wp:positionH>
              <wp:positionV relativeFrom="paragraph">
                <wp:posOffset>9702800</wp:posOffset>
              </wp:positionV>
              <wp:extent cx="2168525" cy="209550"/>
              <wp:effectExtent l="0" t="0" r="0" b="0"/>
              <wp:wrapNone/>
              <wp:docPr id="25" name="Rectangles 25"/>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10DECB47">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pt;margin-top:764pt;height:16.5pt;width:170.75pt;z-index:-251657216;mso-width-relative:page;mso-height-relative:page;" filled="f" stroked="f" coordsize="21600,21600" o:gfxdata="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GsaR2gAAAAsBAAAP&#10;AAAAAAAAAAEAIAAAACIAAABkcnMvZG93bnJldi54bWxQSwECFAAUAAAACACHTuJAARtcj90BAADB&#10;AwAADgAAAAAAAAABACAAAAApAQAAZHJzL2Uyb0RvYy54bWxQSwUGAAAAAAYABgBZAQAAeAUAAAAA&#10;">
              <v:fill on="f" focussize="0,0"/>
              <v:stroke on="f"/>
              <v:imagedata o:title=""/>
              <o:lock v:ext="edit" aspectratio="f"/>
              <v:textbox inset="0mm,0mm,0mm,0mm">
                <w:txbxContent>
                  <w:p w14:paraId="10DECB47">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5664200</wp:posOffset>
              </wp:positionH>
              <wp:positionV relativeFrom="paragraph">
                <wp:posOffset>9728200</wp:posOffset>
              </wp:positionV>
              <wp:extent cx="213995" cy="173990"/>
              <wp:effectExtent l="0" t="0" r="0" b="0"/>
              <wp:wrapNone/>
              <wp:docPr id="26" name="Rectangles 26"/>
              <wp:cNvGraphicFramePr/>
              <a:graphic xmlns:a="http://schemas.openxmlformats.org/drawingml/2006/main">
                <a:graphicData uri="http://schemas.microsoft.com/office/word/2010/wordprocessingShape">
                  <wps:wsp>
                    <wps:cNvSpPr/>
                    <wps:spPr>
                      <a:xfrm>
                        <a:off x="5243765" y="3697768"/>
                        <a:ext cx="204470" cy="164465"/>
                      </a:xfrm>
                      <a:prstGeom prst="rect">
                        <a:avLst/>
                      </a:prstGeom>
                      <a:noFill/>
                      <a:ln>
                        <a:noFill/>
                      </a:ln>
                    </wps:spPr>
                    <wps:txbx>
                      <w:txbxContent>
                        <w:p w14:paraId="7952CBB8">
                          <w:pPr>
                            <w:spacing w:before="0" w:after="0" w:line="247" w:lineRule="auto"/>
                            <w:ind w:left="60" w:right="0" w:firstLine="0"/>
                            <w:jc w:val="left"/>
                          </w:pPr>
                          <w:r>
                            <w:rPr>
                              <w:rFonts w:ascii="Times New Roman" w:hAnsi="Times New Roman" w:eastAsia="Times New Roman" w:cs="Times New Roman"/>
                              <w:b w:val="0"/>
                              <w:i w:val="0"/>
                              <w:smallCaps w:val="0"/>
                              <w:strike w:val="0"/>
                              <w:color w:val="000000"/>
                              <w:sz w:val="22"/>
                              <w:vertAlign w:val="baseline"/>
                            </w:rPr>
                            <w:t xml:space="preserve"> PAGE  \* roman iii</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46pt;margin-top:766pt;height:13.7pt;width:16.85pt;z-index:-251657216;mso-width-relative:page;mso-height-relative:page;" filled="f" stroked="f" coordsize="21600,21600" o:gfxdata="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vp3INwAAAAN&#10;AQAADwAAAAAAAAABACAAAAAiAAAAZHJzL2Rvd25yZXYueG1sUEsBAhQAFAAAAAgAh07iQOTHainf&#10;AQAAwAMAAA4AAAAAAAAAAQAgAAAAKwEAAGRycy9lMm9Eb2MueG1sUEsFBgAAAAAGAAYAWQEAAHwF&#10;AAAAAA==&#10;">
              <v:fill on="f" focussize="0,0"/>
              <v:stroke on="f"/>
              <v:imagedata o:title=""/>
              <o:lock v:ext="edit" aspectratio="f"/>
              <v:textbox inset="0mm,0mm,0mm,0mm">
                <w:txbxContent>
                  <w:p w14:paraId="7952CBB8">
                    <w:pPr>
                      <w:spacing w:before="0" w:after="0" w:line="247" w:lineRule="auto"/>
                      <w:ind w:left="60" w:right="0" w:firstLine="0"/>
                      <w:jc w:val="left"/>
                    </w:pPr>
                    <w:r>
                      <w:rPr>
                        <w:rFonts w:ascii="Times New Roman" w:hAnsi="Times New Roman" w:eastAsia="Times New Roman" w:cs="Times New Roman"/>
                        <w:b w:val="0"/>
                        <w:i w:val="0"/>
                        <w:smallCaps w:val="0"/>
                        <w:strike w:val="0"/>
                        <w:color w:val="000000"/>
                        <w:sz w:val="22"/>
                        <w:vertAlign w:val="baseline"/>
                      </w:rPr>
                      <w:t xml:space="preserve"> PAGE  \* roman iii</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LM Roman 10" w:hAnsi="LM Roman 10" w:eastAsia="LM Roman 10" w:cs="LM Roman 10"/>
        <w:b w:val="0"/>
        <w:i w:val="0"/>
        <w:smallCaps w:val="0"/>
        <w:strike w:val="0"/>
        <w:color w:val="000000"/>
        <w:sz w:val="20"/>
        <w:szCs w:val="20"/>
        <w:u w:val="none"/>
        <w:shd w:val="clear" w:fill="auto"/>
        <w:vertAlign w:val="baseline"/>
      </w:rPr>
    </w:pPr>
    <w:r>
      <mc:AlternateContent>
        <mc:Choice Requires="wps">
          <w:drawing>
            <wp:anchor distT="0" distB="0" distL="0" distR="0" simplePos="0" relativeHeight="251659264" behindDoc="1" locked="0" layoutInCell="1" allowOverlap="1">
              <wp:simplePos x="0" y="0"/>
              <wp:positionH relativeFrom="column">
                <wp:posOffset>50800</wp:posOffset>
              </wp:positionH>
              <wp:positionV relativeFrom="paragraph">
                <wp:posOffset>9728200</wp:posOffset>
              </wp:positionV>
              <wp:extent cx="2168525" cy="209550"/>
              <wp:effectExtent l="0" t="0" r="0" b="0"/>
              <wp:wrapNone/>
              <wp:docPr id="27" name="Rectangles 27"/>
              <wp:cNvGraphicFramePr/>
              <a:graphic xmlns:a="http://schemas.openxmlformats.org/drawingml/2006/main">
                <a:graphicData uri="http://schemas.microsoft.com/office/word/2010/wordprocessingShape">
                  <wps:wsp>
                    <wps:cNvSpPr/>
                    <wps:spPr>
                      <a:xfrm>
                        <a:off x="4266500" y="3679988"/>
                        <a:ext cx="2159000" cy="200025"/>
                      </a:xfrm>
                      <a:prstGeom prst="rect">
                        <a:avLst/>
                      </a:prstGeom>
                      <a:noFill/>
                      <a:ln>
                        <a:noFill/>
                      </a:ln>
                    </wps:spPr>
                    <wps:txbx>
                      <w:txbxContent>
                        <w:p w14:paraId="5228FFE5">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pt;margin-top:766pt;height:16.5pt;width:170.75pt;z-index:-251657216;mso-width-relative:page;mso-height-relative:page;" filled="f" stroked="f" coordsize="21600,21600" o:gfxdata="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iOm9NsAAAALAQAA&#10;DwAAAAAAAAABACAAAAAiAAAAZHJzL2Rvd25yZXYueG1sUEsBAhQAFAAAAAgAh07iQMgztofdAQAA&#10;wQMAAA4AAAAAAAAAAQAgAAAAKgEAAGRycy9lMm9Eb2MueG1sUEsFBgAAAAAGAAYAWQEAAHkFAAAA&#10;AA==&#10;">
              <v:fill on="f" focussize="0,0"/>
              <v:stroke on="f"/>
              <v:imagedata o:title=""/>
              <o:lock v:ext="edit" aspectratio="f"/>
              <v:textbox inset="0mm,0mm,0mm,0mm">
                <w:txbxContent>
                  <w:p w14:paraId="5228FFE5">
                    <w:pPr>
                      <w:spacing w:before="0" w:after="0" w:line="288" w:lineRule="auto"/>
                      <w:ind w:left="20" w:right="0" w:firstLine="20"/>
                      <w:jc w:val="left"/>
                    </w:pPr>
                    <w:r>
                      <w:rPr>
                        <w:rFonts w:ascii="Times New Roman" w:hAnsi="Times New Roman" w:eastAsia="Times New Roman" w:cs="Times New Roman"/>
                        <w:b w:val="0"/>
                        <w:i/>
                        <w:smallCaps w:val="0"/>
                        <w:strike w:val="0"/>
                        <w:color w:val="000000"/>
                        <w:sz w:val="22"/>
                        <w:vertAlign w:val="baseline"/>
                      </w:rPr>
                      <w:t>©Daffodil International University</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column">
                <wp:posOffset>5715000</wp:posOffset>
              </wp:positionH>
              <wp:positionV relativeFrom="paragraph">
                <wp:posOffset>9728200</wp:posOffset>
              </wp:positionV>
              <wp:extent cx="168275" cy="199390"/>
              <wp:effectExtent l="0" t="0" r="0" b="0"/>
              <wp:wrapNone/>
              <wp:docPr id="28" name="Rectangles 28"/>
              <wp:cNvGraphicFramePr/>
              <a:graphic xmlns:a="http://schemas.openxmlformats.org/drawingml/2006/main">
                <a:graphicData uri="http://schemas.microsoft.com/office/word/2010/wordprocessingShape">
                  <wps:wsp>
                    <wps:cNvSpPr/>
                    <wps:spPr>
                      <a:xfrm>
                        <a:off x="5266625" y="3685068"/>
                        <a:ext cx="158750" cy="189865"/>
                      </a:xfrm>
                      <a:prstGeom prst="rect">
                        <a:avLst/>
                      </a:prstGeom>
                      <a:noFill/>
                      <a:ln>
                        <a:noFill/>
                      </a:ln>
                    </wps:spPr>
                    <wps:txbx>
                      <w:txbxContent>
                        <w:p w14:paraId="114ADEE7">
                          <w:pPr>
                            <w:spacing w:before="0" w:after="0" w:line="286" w:lineRule="auto"/>
                            <w:ind w:left="60" w:right="0" w:firstLine="0"/>
                            <w:jc w:val="left"/>
                          </w:pPr>
                          <w:r>
                            <w:rPr>
                              <w:rFonts w:ascii="LM Roman 10" w:hAnsi="LM Roman 10" w:eastAsia="LM Roman 10" w:cs="LM Roman 10"/>
                              <w:b w:val="0"/>
                              <w:i w:val="0"/>
                              <w:smallCaps w:val="0"/>
                              <w:strike w:val="0"/>
                              <w:color w:val="000000"/>
                              <w:sz w:val="22"/>
                              <w:vertAlign w:val="baseline"/>
                            </w:rPr>
                            <w:t xml:space="preserve"> PAGE 3</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450pt;margin-top:766pt;height:15.7pt;width:13.25pt;z-index:-251657216;mso-width-relative:page;mso-height-relative:page;" filled="f" stroked="f" coordsize="21600,21600" o:gfxdata="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J7L/3AAAAA0B&#10;AAAPAAAAAAAAAAEAIAAAACIAAABkcnMvZG93bnJldi54bWxQSwECFAAUAAAACACHTuJApHN90d4B&#10;AADAAwAADgAAAAAAAAABACAAAAArAQAAZHJzL2Uyb0RvYy54bWxQSwUGAAAAAAYABgBZAQAAewUA&#10;AAAA&#10;">
              <v:fill on="f" focussize="0,0"/>
              <v:stroke on="f"/>
              <v:imagedata o:title=""/>
              <o:lock v:ext="edit" aspectratio="f"/>
              <v:textbox inset="0mm,0mm,0mm,0mm">
                <w:txbxContent>
                  <w:p w14:paraId="114ADEE7">
                    <w:pPr>
                      <w:spacing w:before="0" w:after="0" w:line="286" w:lineRule="auto"/>
                      <w:ind w:left="60" w:right="0" w:firstLine="0"/>
                      <w:jc w:val="left"/>
                    </w:pPr>
                    <w:r>
                      <w:rPr>
                        <w:rFonts w:ascii="LM Roman 10" w:hAnsi="LM Roman 10" w:eastAsia="LM Roman 10" w:cs="LM Roman 10"/>
                        <w:b w:val="0"/>
                        <w:i w:val="0"/>
                        <w:smallCaps w:val="0"/>
                        <w:strike w:val="0"/>
                        <w:color w:val="000000"/>
                        <w:sz w:val="22"/>
                        <w:vertAlign w:val="baseline"/>
                      </w:rPr>
                      <w:t xml:space="preserve"> PAGE 3</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5E306ED"/>
    <w:multiLevelType w:val="multilevel"/>
    <w:tmpl w:val="B5E306ED"/>
    <w:lvl w:ilvl="0" w:tentative="0">
      <w:start w:val="2"/>
      <w:numFmt w:val="decimal"/>
      <w:lvlText w:val="%1"/>
      <w:lvlJc w:val="left"/>
      <w:pPr>
        <w:ind w:left="852" w:hanging="735"/>
      </w:pPr>
    </w:lvl>
    <w:lvl w:ilvl="1" w:tentative="0">
      <w:start w:val="1"/>
      <w:numFmt w:val="decimal"/>
      <w:lvlText w:val="%1.%2"/>
      <w:lvlJc w:val="left"/>
      <w:pPr>
        <w:ind w:left="852" w:hanging="735"/>
      </w:pPr>
      <w:rPr>
        <w:rFonts w:ascii="Times New Roman" w:hAnsi="Times New Roman" w:eastAsia="Times New Roman" w:cs="Times New Roman"/>
        <w:b/>
        <w:i w:val="0"/>
        <w:sz w:val="28"/>
        <w:szCs w:val="28"/>
      </w:rPr>
    </w:lvl>
    <w:lvl w:ilvl="2" w:tentative="0">
      <w:start w:val="1"/>
      <w:numFmt w:val="decimal"/>
      <w:lvlText w:val="%1.%2.%3"/>
      <w:lvlJc w:val="left"/>
      <w:pPr>
        <w:ind w:left="939" w:hanging="822"/>
      </w:pPr>
      <w:rPr>
        <w:rFonts w:ascii="Times New Roman" w:hAnsi="Times New Roman" w:eastAsia="Times New Roman" w:cs="Times New Roman"/>
        <w:b/>
        <w:i w:val="0"/>
        <w:sz w:val="24"/>
        <w:szCs w:val="24"/>
      </w:rPr>
    </w:lvl>
    <w:lvl w:ilvl="3" w:tentative="0">
      <w:start w:val="0"/>
      <w:numFmt w:val="bullet"/>
      <w:lvlText w:val="•"/>
      <w:lvlJc w:val="left"/>
      <w:pPr>
        <w:ind w:left="2887" w:hanging="822"/>
      </w:pPr>
    </w:lvl>
    <w:lvl w:ilvl="4" w:tentative="0">
      <w:start w:val="0"/>
      <w:numFmt w:val="bullet"/>
      <w:lvlText w:val="•"/>
      <w:lvlJc w:val="left"/>
      <w:pPr>
        <w:ind w:left="3861" w:hanging="821"/>
      </w:pPr>
    </w:lvl>
    <w:lvl w:ilvl="5" w:tentative="0">
      <w:start w:val="0"/>
      <w:numFmt w:val="bullet"/>
      <w:lvlText w:val="•"/>
      <w:lvlJc w:val="left"/>
      <w:pPr>
        <w:ind w:left="4835" w:hanging="822"/>
      </w:pPr>
    </w:lvl>
    <w:lvl w:ilvl="6" w:tentative="0">
      <w:start w:val="0"/>
      <w:numFmt w:val="bullet"/>
      <w:lvlText w:val="•"/>
      <w:lvlJc w:val="left"/>
      <w:pPr>
        <w:ind w:left="5809" w:hanging="822"/>
      </w:pPr>
    </w:lvl>
    <w:lvl w:ilvl="7" w:tentative="0">
      <w:start w:val="0"/>
      <w:numFmt w:val="bullet"/>
      <w:lvlText w:val="•"/>
      <w:lvlJc w:val="left"/>
      <w:pPr>
        <w:ind w:left="6783" w:hanging="822"/>
      </w:pPr>
    </w:lvl>
    <w:lvl w:ilvl="8" w:tentative="0">
      <w:start w:val="0"/>
      <w:numFmt w:val="bullet"/>
      <w:lvlText w:val="•"/>
      <w:lvlJc w:val="left"/>
      <w:pPr>
        <w:ind w:left="7757" w:hanging="822"/>
      </w:pPr>
    </w:lvl>
  </w:abstractNum>
  <w:abstractNum w:abstractNumId="2">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C8879AEF"/>
    <w:multiLevelType w:val="multilevel"/>
    <w:tmpl w:val="C8879AE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F092B84"/>
    <w:multiLevelType w:val="multilevel"/>
    <w:tmpl w:val="CF092B84"/>
    <w:lvl w:ilvl="0" w:tentative="0">
      <w:start w:val="1"/>
      <w:numFmt w:val="decimal"/>
      <w:lvlText w:val="%1"/>
      <w:lvlJc w:val="left"/>
      <w:pPr>
        <w:ind w:left="826" w:hanging="736"/>
      </w:pPr>
    </w:lvl>
    <w:lvl w:ilvl="1" w:tentative="0">
      <w:start w:val="1"/>
      <w:numFmt w:val="decimal"/>
      <w:lvlText w:val="%1.%2"/>
      <w:lvlJc w:val="left"/>
      <w:pPr>
        <w:ind w:left="852" w:hanging="735"/>
      </w:pPr>
      <w:rPr>
        <w:rFonts w:ascii="Times New Roman" w:hAnsi="Times New Roman" w:eastAsia="Times New Roman" w:cs="Times New Roman"/>
        <w:b/>
        <w:i w:val="0"/>
        <w:sz w:val="28"/>
        <w:szCs w:val="28"/>
      </w:rPr>
    </w:lvl>
    <w:lvl w:ilvl="2" w:tentative="0">
      <w:start w:val="0"/>
      <w:numFmt w:val="bullet"/>
      <w:lvlText w:val="•"/>
      <w:lvlJc w:val="left"/>
      <w:pPr>
        <w:ind w:left="2629" w:hanging="736"/>
      </w:pPr>
    </w:lvl>
    <w:lvl w:ilvl="3" w:tentative="0">
      <w:start w:val="0"/>
      <w:numFmt w:val="bullet"/>
      <w:lvlText w:val="•"/>
      <w:lvlJc w:val="left"/>
      <w:pPr>
        <w:ind w:left="3513" w:hanging="735"/>
      </w:pPr>
    </w:lvl>
    <w:lvl w:ilvl="4" w:tentative="0">
      <w:start w:val="0"/>
      <w:numFmt w:val="bullet"/>
      <w:lvlText w:val="•"/>
      <w:lvlJc w:val="left"/>
      <w:pPr>
        <w:ind w:left="4398" w:hanging="735"/>
      </w:pPr>
    </w:lvl>
    <w:lvl w:ilvl="5" w:tentative="0">
      <w:start w:val="0"/>
      <w:numFmt w:val="bullet"/>
      <w:lvlText w:val="•"/>
      <w:lvlJc w:val="left"/>
      <w:pPr>
        <w:ind w:left="5282" w:hanging="736"/>
      </w:pPr>
    </w:lvl>
    <w:lvl w:ilvl="6" w:tentative="0">
      <w:start w:val="0"/>
      <w:numFmt w:val="bullet"/>
      <w:lvlText w:val="•"/>
      <w:lvlJc w:val="left"/>
      <w:pPr>
        <w:ind w:left="6167" w:hanging="736"/>
      </w:pPr>
    </w:lvl>
    <w:lvl w:ilvl="7" w:tentative="0">
      <w:start w:val="0"/>
      <w:numFmt w:val="bullet"/>
      <w:lvlText w:val="•"/>
      <w:lvlJc w:val="left"/>
      <w:pPr>
        <w:ind w:left="7051" w:hanging="736"/>
      </w:pPr>
    </w:lvl>
    <w:lvl w:ilvl="8" w:tentative="0">
      <w:start w:val="0"/>
      <w:numFmt w:val="bullet"/>
      <w:lvlText w:val="•"/>
      <w:lvlJc w:val="left"/>
      <w:pPr>
        <w:ind w:left="7936" w:hanging="736"/>
      </w:pPr>
    </w:lvl>
  </w:abstractNum>
  <w:abstractNum w:abstractNumId="5">
    <w:nsid w:val="0053208E"/>
    <w:multiLevelType w:val="multilevel"/>
    <w:tmpl w:val="0053208E"/>
    <w:lvl w:ilvl="0" w:tentative="0">
      <w:start w:val="1"/>
      <w:numFmt w:val="decimal"/>
      <w:lvlText w:val="%1"/>
      <w:lvlJc w:val="left"/>
      <w:pPr>
        <w:ind w:left="444" w:hanging="328"/>
      </w:pPr>
      <w:rPr>
        <w:rFonts w:ascii="Times New Roman" w:hAnsi="Times New Roman" w:eastAsia="Times New Roman" w:cs="Times New Roman"/>
        <w:b/>
        <w:i w:val="0"/>
        <w:sz w:val="22"/>
        <w:szCs w:val="22"/>
      </w:rPr>
    </w:lvl>
    <w:lvl w:ilvl="1" w:tentative="0">
      <w:start w:val="1"/>
      <w:numFmt w:val="decimal"/>
      <w:lvlText w:val="%1.%2"/>
      <w:lvlJc w:val="left"/>
      <w:pPr>
        <w:ind w:left="946" w:hanging="502"/>
      </w:pPr>
      <w:rPr>
        <w:rFonts w:ascii="Times New Roman" w:hAnsi="Times New Roman" w:eastAsia="Times New Roman" w:cs="Times New Roman"/>
        <w:b w:val="0"/>
        <w:i w:val="0"/>
        <w:sz w:val="22"/>
        <w:szCs w:val="22"/>
      </w:rPr>
    </w:lvl>
    <w:lvl w:ilvl="2" w:tentative="0">
      <w:start w:val="1"/>
      <w:numFmt w:val="decimal"/>
      <w:lvlText w:val="%1.%2.%3"/>
      <w:lvlJc w:val="left"/>
      <w:pPr>
        <w:ind w:left="1644" w:hanging="697"/>
      </w:pPr>
      <w:rPr>
        <w:rFonts w:ascii="Times New Roman" w:hAnsi="Times New Roman" w:eastAsia="Times New Roman" w:cs="Times New Roman"/>
        <w:b w:val="0"/>
        <w:i w:val="0"/>
        <w:sz w:val="22"/>
        <w:szCs w:val="22"/>
      </w:rPr>
    </w:lvl>
    <w:lvl w:ilvl="3" w:tentative="0">
      <w:start w:val="0"/>
      <w:numFmt w:val="bullet"/>
      <w:lvlText w:val="•"/>
      <w:lvlJc w:val="left"/>
      <w:pPr>
        <w:ind w:left="2648" w:hanging="698"/>
      </w:pPr>
    </w:lvl>
    <w:lvl w:ilvl="4" w:tentative="0">
      <w:start w:val="0"/>
      <w:numFmt w:val="bullet"/>
      <w:lvlText w:val="•"/>
      <w:lvlJc w:val="left"/>
      <w:pPr>
        <w:ind w:left="3656" w:hanging="698"/>
      </w:pPr>
    </w:lvl>
    <w:lvl w:ilvl="5" w:tentative="0">
      <w:start w:val="0"/>
      <w:numFmt w:val="bullet"/>
      <w:lvlText w:val="•"/>
      <w:lvlJc w:val="left"/>
      <w:pPr>
        <w:ind w:left="4664" w:hanging="698"/>
      </w:pPr>
    </w:lvl>
    <w:lvl w:ilvl="6" w:tentative="0">
      <w:start w:val="0"/>
      <w:numFmt w:val="bullet"/>
      <w:lvlText w:val="•"/>
      <w:lvlJc w:val="left"/>
      <w:pPr>
        <w:ind w:left="5672" w:hanging="698"/>
      </w:pPr>
    </w:lvl>
    <w:lvl w:ilvl="7" w:tentative="0">
      <w:start w:val="0"/>
      <w:numFmt w:val="bullet"/>
      <w:lvlText w:val="•"/>
      <w:lvlJc w:val="left"/>
      <w:pPr>
        <w:ind w:left="6680" w:hanging="698"/>
      </w:pPr>
    </w:lvl>
    <w:lvl w:ilvl="8" w:tentative="0">
      <w:start w:val="0"/>
      <w:numFmt w:val="bullet"/>
      <w:lvlText w:val="•"/>
      <w:lvlJc w:val="left"/>
      <w:pPr>
        <w:ind w:left="7689" w:hanging="698"/>
      </w:pPr>
    </w:lvl>
  </w:abstractNum>
  <w:abstractNum w:abstractNumId="6">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03D62ECE"/>
    <w:multiLevelType w:val="multilevel"/>
    <w:tmpl w:val="03D62ECE"/>
    <w:lvl w:ilvl="0" w:tentative="0">
      <w:start w:val="3"/>
      <w:numFmt w:val="decimal"/>
      <w:lvlText w:val="%1"/>
      <w:lvlJc w:val="left"/>
      <w:pPr>
        <w:ind w:left="852" w:hanging="735"/>
      </w:pPr>
    </w:lvl>
    <w:lvl w:ilvl="1" w:tentative="0">
      <w:start w:val="1"/>
      <w:numFmt w:val="decimal"/>
      <w:lvlText w:val="%1.%2"/>
      <w:lvlJc w:val="left"/>
      <w:pPr>
        <w:ind w:left="852" w:hanging="735"/>
      </w:pPr>
      <w:rPr>
        <w:rFonts w:ascii="Times New Roman" w:hAnsi="Times New Roman" w:eastAsia="Times New Roman" w:cs="Times New Roman"/>
        <w:b/>
        <w:i w:val="0"/>
        <w:sz w:val="28"/>
        <w:szCs w:val="28"/>
      </w:rPr>
    </w:lvl>
    <w:lvl w:ilvl="2" w:tentative="0">
      <w:start w:val="0"/>
      <w:numFmt w:val="bullet"/>
      <w:lvlText w:val="•"/>
      <w:lvlJc w:val="left"/>
      <w:pPr>
        <w:ind w:left="2629" w:hanging="736"/>
      </w:pPr>
    </w:lvl>
    <w:lvl w:ilvl="3" w:tentative="0">
      <w:start w:val="0"/>
      <w:numFmt w:val="bullet"/>
      <w:lvlText w:val="•"/>
      <w:lvlJc w:val="left"/>
      <w:pPr>
        <w:ind w:left="3513" w:hanging="735"/>
      </w:pPr>
    </w:lvl>
    <w:lvl w:ilvl="4" w:tentative="0">
      <w:start w:val="0"/>
      <w:numFmt w:val="bullet"/>
      <w:lvlText w:val="•"/>
      <w:lvlJc w:val="left"/>
      <w:pPr>
        <w:ind w:left="4398" w:hanging="735"/>
      </w:pPr>
    </w:lvl>
    <w:lvl w:ilvl="5" w:tentative="0">
      <w:start w:val="0"/>
      <w:numFmt w:val="bullet"/>
      <w:lvlText w:val="•"/>
      <w:lvlJc w:val="left"/>
      <w:pPr>
        <w:ind w:left="5282" w:hanging="736"/>
      </w:pPr>
    </w:lvl>
    <w:lvl w:ilvl="6" w:tentative="0">
      <w:start w:val="0"/>
      <w:numFmt w:val="bullet"/>
      <w:lvlText w:val="•"/>
      <w:lvlJc w:val="left"/>
      <w:pPr>
        <w:ind w:left="6167" w:hanging="736"/>
      </w:pPr>
    </w:lvl>
    <w:lvl w:ilvl="7" w:tentative="0">
      <w:start w:val="0"/>
      <w:numFmt w:val="bullet"/>
      <w:lvlText w:val="•"/>
      <w:lvlJc w:val="left"/>
      <w:pPr>
        <w:ind w:left="7051" w:hanging="736"/>
      </w:pPr>
    </w:lvl>
    <w:lvl w:ilvl="8" w:tentative="0">
      <w:start w:val="0"/>
      <w:numFmt w:val="bullet"/>
      <w:lvlText w:val="•"/>
      <w:lvlJc w:val="left"/>
      <w:pPr>
        <w:ind w:left="7936" w:hanging="736"/>
      </w:pPr>
    </w:lvl>
  </w:abstractNum>
  <w:abstractNum w:abstractNumId="8">
    <w:nsid w:val="25B654F3"/>
    <w:multiLevelType w:val="multilevel"/>
    <w:tmpl w:val="25B654F3"/>
    <w:lvl w:ilvl="0" w:tentative="0">
      <w:start w:val="4"/>
      <w:numFmt w:val="decimal"/>
      <w:lvlText w:val="%1"/>
      <w:lvlJc w:val="left"/>
      <w:pPr>
        <w:ind w:left="852" w:hanging="735"/>
      </w:pPr>
    </w:lvl>
    <w:lvl w:ilvl="1" w:tentative="0">
      <w:start w:val="1"/>
      <w:numFmt w:val="decimal"/>
      <w:lvlText w:val="%1.%2"/>
      <w:lvlJc w:val="left"/>
      <w:pPr>
        <w:ind w:left="852" w:hanging="735"/>
      </w:pPr>
      <w:rPr>
        <w:rFonts w:ascii="Times New Roman" w:hAnsi="Times New Roman" w:eastAsia="Times New Roman" w:cs="Times New Roman"/>
        <w:b/>
        <w:i w:val="0"/>
        <w:sz w:val="28"/>
        <w:szCs w:val="28"/>
      </w:rPr>
    </w:lvl>
    <w:lvl w:ilvl="2" w:tentative="0">
      <w:start w:val="1"/>
      <w:numFmt w:val="decimal"/>
      <w:lvlText w:val="%1.%2.%3"/>
      <w:lvlJc w:val="left"/>
      <w:pPr>
        <w:ind w:left="939" w:hanging="822"/>
      </w:pPr>
      <w:rPr>
        <w:rFonts w:ascii="Times New Roman" w:hAnsi="Times New Roman" w:eastAsia="Times New Roman" w:cs="Times New Roman"/>
        <w:b/>
        <w:i w:val="0"/>
        <w:sz w:val="28"/>
        <w:szCs w:val="28"/>
      </w:rPr>
    </w:lvl>
    <w:lvl w:ilvl="3" w:tentative="0">
      <w:start w:val="0"/>
      <w:numFmt w:val="bullet"/>
      <w:lvlText w:val="•"/>
      <w:lvlJc w:val="left"/>
      <w:pPr>
        <w:ind w:left="2887" w:hanging="822"/>
      </w:pPr>
    </w:lvl>
    <w:lvl w:ilvl="4" w:tentative="0">
      <w:start w:val="0"/>
      <w:numFmt w:val="bullet"/>
      <w:lvlText w:val="•"/>
      <w:lvlJc w:val="left"/>
      <w:pPr>
        <w:ind w:left="3861" w:hanging="821"/>
      </w:pPr>
    </w:lvl>
    <w:lvl w:ilvl="5" w:tentative="0">
      <w:start w:val="0"/>
      <w:numFmt w:val="bullet"/>
      <w:lvlText w:val="•"/>
      <w:lvlJc w:val="left"/>
      <w:pPr>
        <w:ind w:left="4835" w:hanging="822"/>
      </w:pPr>
    </w:lvl>
    <w:lvl w:ilvl="6" w:tentative="0">
      <w:start w:val="0"/>
      <w:numFmt w:val="bullet"/>
      <w:lvlText w:val="•"/>
      <w:lvlJc w:val="left"/>
      <w:pPr>
        <w:ind w:left="5809" w:hanging="822"/>
      </w:pPr>
    </w:lvl>
    <w:lvl w:ilvl="7" w:tentative="0">
      <w:start w:val="0"/>
      <w:numFmt w:val="bullet"/>
      <w:lvlText w:val="•"/>
      <w:lvlJc w:val="left"/>
      <w:pPr>
        <w:ind w:left="6783" w:hanging="822"/>
      </w:pPr>
    </w:lvl>
    <w:lvl w:ilvl="8" w:tentative="0">
      <w:start w:val="0"/>
      <w:numFmt w:val="bullet"/>
      <w:lvlText w:val="•"/>
      <w:lvlJc w:val="left"/>
      <w:pPr>
        <w:ind w:left="7757" w:hanging="822"/>
      </w:pPr>
    </w:lvl>
  </w:abstractNum>
  <w:abstractNum w:abstractNumId="9">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4D4DC07F"/>
    <w:multiLevelType w:val="multilevel"/>
    <w:tmpl w:val="4D4DC07F"/>
    <w:lvl w:ilvl="0" w:tentative="0">
      <w:start w:val="5"/>
      <w:numFmt w:val="decimal"/>
      <w:lvlText w:val="%1"/>
      <w:lvlJc w:val="left"/>
      <w:pPr>
        <w:ind w:left="852" w:hanging="735"/>
      </w:pPr>
    </w:lvl>
    <w:lvl w:ilvl="1" w:tentative="0">
      <w:start w:val="1"/>
      <w:numFmt w:val="decimal"/>
      <w:lvlText w:val="%1.%2"/>
      <w:lvlJc w:val="left"/>
      <w:pPr>
        <w:ind w:left="852" w:hanging="735"/>
      </w:pPr>
      <w:rPr>
        <w:rFonts w:ascii="Times New Roman" w:hAnsi="Times New Roman" w:eastAsia="Times New Roman" w:cs="Times New Roman"/>
        <w:b/>
        <w:i w:val="0"/>
        <w:sz w:val="28"/>
        <w:szCs w:val="28"/>
      </w:rPr>
    </w:lvl>
    <w:lvl w:ilvl="2" w:tentative="0">
      <w:start w:val="0"/>
      <w:numFmt w:val="bullet"/>
      <w:lvlText w:val="•"/>
      <w:lvlJc w:val="left"/>
      <w:pPr>
        <w:ind w:left="2629" w:hanging="736"/>
      </w:pPr>
    </w:lvl>
    <w:lvl w:ilvl="3" w:tentative="0">
      <w:start w:val="0"/>
      <w:numFmt w:val="bullet"/>
      <w:lvlText w:val="•"/>
      <w:lvlJc w:val="left"/>
      <w:pPr>
        <w:ind w:left="3513" w:hanging="735"/>
      </w:pPr>
    </w:lvl>
    <w:lvl w:ilvl="4" w:tentative="0">
      <w:start w:val="0"/>
      <w:numFmt w:val="bullet"/>
      <w:lvlText w:val="•"/>
      <w:lvlJc w:val="left"/>
      <w:pPr>
        <w:ind w:left="4398" w:hanging="735"/>
      </w:pPr>
    </w:lvl>
    <w:lvl w:ilvl="5" w:tentative="0">
      <w:start w:val="0"/>
      <w:numFmt w:val="bullet"/>
      <w:lvlText w:val="•"/>
      <w:lvlJc w:val="left"/>
      <w:pPr>
        <w:ind w:left="5282" w:hanging="736"/>
      </w:pPr>
    </w:lvl>
    <w:lvl w:ilvl="6" w:tentative="0">
      <w:start w:val="0"/>
      <w:numFmt w:val="bullet"/>
      <w:lvlText w:val="•"/>
      <w:lvlJc w:val="left"/>
      <w:pPr>
        <w:ind w:left="6167" w:hanging="736"/>
      </w:pPr>
    </w:lvl>
    <w:lvl w:ilvl="7" w:tentative="0">
      <w:start w:val="0"/>
      <w:numFmt w:val="bullet"/>
      <w:lvlText w:val="•"/>
      <w:lvlJc w:val="left"/>
      <w:pPr>
        <w:ind w:left="7051" w:hanging="736"/>
      </w:pPr>
    </w:lvl>
    <w:lvl w:ilvl="8" w:tentative="0">
      <w:start w:val="0"/>
      <w:numFmt w:val="bullet"/>
      <w:lvlText w:val="•"/>
      <w:lvlJc w:val="left"/>
      <w:pPr>
        <w:ind w:left="7936" w:hanging="736"/>
      </w:pPr>
    </w:lvl>
  </w:abstractNum>
  <w:abstractNum w:abstractNumId="11">
    <w:nsid w:val="59ADCABA"/>
    <w:multiLevelType w:val="multilevel"/>
    <w:tmpl w:val="59ADCABA"/>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5A241D34"/>
    <w:multiLevelType w:val="multilevel"/>
    <w:tmpl w:val="5A241D3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72183CF9"/>
    <w:multiLevelType w:val="multilevel"/>
    <w:tmpl w:val="72183CF9"/>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ompat>
    <w:compatSetting w:name="compatibilityMode" w:uri="http://schemas.microsoft.com/office/word" w:val="15"/>
  </w:compat>
  <w:rsids>
    <w:rsidRoot w:val="00000000"/>
    <w:rsid w:val="497816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M Roman 10" w:hAnsi="LM Roman 10" w:eastAsia="LM Roman 10" w:cs="LM Roman 10"/>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LM Roman 10" w:hAnsi="LM Roman 10" w:eastAsia="LM Roman 10" w:cs="LM Roman 10"/>
      <w:sz w:val="22"/>
      <w:szCs w:val="22"/>
      <w:lang w:val="en-US"/>
    </w:rPr>
  </w:style>
  <w:style w:type="paragraph" w:styleId="2">
    <w:name w:val="heading 1"/>
    <w:basedOn w:val="1"/>
    <w:next w:val="1"/>
    <w:qFormat/>
    <w:uiPriority w:val="0"/>
    <w:pPr>
      <w:spacing w:before="448"/>
      <w:ind w:right="399"/>
      <w:jc w:val="center"/>
    </w:pPr>
    <w:rPr>
      <w:rFonts w:ascii="LM Roman 12" w:hAnsi="LM Roman 12" w:eastAsia="LM Roman 12" w:cs="LM Roman 12"/>
      <w:b/>
      <w:sz w:val="49"/>
      <w:szCs w:val="49"/>
    </w:rPr>
  </w:style>
  <w:style w:type="paragraph" w:styleId="3">
    <w:name w:val="heading 2"/>
    <w:basedOn w:val="1"/>
    <w:next w:val="1"/>
    <w:uiPriority w:val="0"/>
    <w:pPr>
      <w:spacing w:line="431" w:lineRule="auto"/>
      <w:ind w:right="398"/>
      <w:jc w:val="center"/>
    </w:pPr>
    <w:rPr>
      <w:rFonts w:ascii="LM Roman 12" w:hAnsi="LM Roman 12" w:eastAsia="LM Roman 12" w:cs="LM Roman 12"/>
      <w:b/>
      <w:sz w:val="34"/>
      <w:szCs w:val="34"/>
    </w:rPr>
  </w:style>
  <w:style w:type="paragraph" w:styleId="4">
    <w:name w:val="heading 3"/>
    <w:basedOn w:val="1"/>
    <w:qFormat/>
    <w:uiPriority w:val="0"/>
    <w:pPr>
      <w:ind w:left="852" w:hanging="735"/>
    </w:pPr>
    <w:rPr>
      <w:rFonts w:ascii="LM Roman 12" w:hAnsi="LM Roman 12" w:eastAsia="LM Roman 12" w:cs="LM Roman 12"/>
      <w:b/>
      <w:sz w:val="28"/>
      <w:szCs w:val="28"/>
    </w:rPr>
  </w:style>
  <w:style w:type="paragraph" w:styleId="5">
    <w:name w:val="heading 4"/>
    <w:basedOn w:val="1"/>
    <w:next w:val="1"/>
    <w:uiPriority w:val="0"/>
    <w:pPr>
      <w:ind w:left="939" w:hanging="822"/>
    </w:pPr>
    <w:rPr>
      <w:rFonts w:ascii="LM Roman 12" w:hAnsi="LM Roman 12" w:eastAsia="LM Roman 12" w:cs="LM Roman 12"/>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0" w:type="dxa"/>
        <w:left w:w="0" w:type="dxa"/>
        <w:bottom w:w="0" w:type="dxa"/>
        <w:right w:w="0" w:type="dxa"/>
      </w:tblCellMar>
    </w:tblPr>
  </w:style>
  <w:style w:type="table" w:customStyle="1" w:styleId="14">
    <w:name w:val="_Style 11"/>
    <w:basedOn w:val="12"/>
    <w:qFormat/>
    <w:uiPriority w:val="0"/>
    <w:tblPr>
      <w:tblCellMar>
        <w:top w:w="0" w:type="dxa"/>
        <w:left w:w="0" w:type="dxa"/>
        <w:bottom w:w="0" w:type="dxa"/>
        <w:right w:w="0" w:type="dxa"/>
      </w:tblCellMar>
    </w:tblPr>
  </w:style>
  <w:style w:type="table" w:customStyle="1" w:styleId="15">
    <w:name w:val="_Style 12"/>
    <w:basedOn w:val="12"/>
    <w:qFormat/>
    <w:uiPriority w:val="0"/>
    <w:tblPr>
      <w:tblCellMar>
        <w:top w:w="0" w:type="dxa"/>
        <w:left w:w="0" w:type="dxa"/>
        <w:bottom w:w="0" w:type="dxa"/>
        <w:right w:w="0" w:type="dxa"/>
      </w:tblCellMar>
    </w:tblPr>
  </w:style>
  <w:style w:type="table" w:customStyle="1" w:styleId="16">
    <w:name w:val="_Style 13"/>
    <w:basedOn w:val="12"/>
    <w:qFormat/>
    <w:uiPriority w:val="0"/>
    <w:tblPr>
      <w:tblCellMar>
        <w:top w:w="0" w:type="dxa"/>
        <w:left w:w="0" w:type="dxa"/>
        <w:bottom w:w="0" w:type="dxa"/>
        <w:right w:w="0" w:type="dxa"/>
      </w:tblCellMar>
    </w:tblPr>
  </w:style>
  <w:style w:type="table" w:customStyle="1" w:styleId="17">
    <w:name w:val="_Style 14"/>
    <w:basedOn w:val="12"/>
    <w:qFormat/>
    <w:uiPriority w:val="0"/>
    <w:tblPr>
      <w:tblCellMar>
        <w:top w:w="0" w:type="dxa"/>
        <w:left w:w="0" w:type="dxa"/>
        <w:bottom w:w="0" w:type="dxa"/>
        <w:right w:w="0" w:type="dxa"/>
      </w:tblCellMar>
    </w:tblPr>
  </w:style>
  <w:style w:type="table" w:customStyle="1" w:styleId="18">
    <w:name w:val="_Style 15"/>
    <w:basedOn w:val="12"/>
    <w:qFormat/>
    <w:uiPriority w:val="0"/>
    <w:tblPr>
      <w:tblCellMar>
        <w:top w:w="0" w:type="dxa"/>
        <w:left w:w="0" w:type="dxa"/>
        <w:bottom w:w="0" w:type="dxa"/>
        <w:right w:w="0" w:type="dxa"/>
      </w:tblCellMar>
    </w:tblPr>
  </w:style>
  <w:style w:type="table" w:customStyle="1" w:styleId="19">
    <w:name w:val="_Style 16"/>
    <w:basedOn w:val="12"/>
    <w:qFormat/>
    <w:uiPriority w:val="0"/>
    <w:tblPr>
      <w:tblCellMar>
        <w:top w:w="15" w:type="dxa"/>
        <w:left w:w="15" w:type="dxa"/>
        <w:bottom w:w="15" w:type="dxa"/>
        <w:right w:w="15" w:type="dxa"/>
      </w:tblCellMar>
    </w:tblPr>
  </w:style>
  <w:style w:type="table" w:customStyle="1" w:styleId="20">
    <w:name w:val="_Style 17"/>
    <w:basedOn w:val="12"/>
    <w:qFormat/>
    <w:uiPriority w:val="0"/>
    <w:tblPr>
      <w:tblCellMar>
        <w:top w:w="15" w:type="dxa"/>
        <w:left w:w="15" w:type="dxa"/>
        <w:bottom w:w="15" w:type="dxa"/>
        <w:right w:w="15" w:type="dxa"/>
      </w:tblCellMar>
    </w:tblPr>
  </w:style>
  <w:style w:type="table" w:customStyle="1" w:styleId="21">
    <w:name w:val="_Style 18"/>
    <w:basedOn w:val="12"/>
    <w:qFormat/>
    <w:uiPriority w:val="0"/>
    <w:tblPr>
      <w:tblCellMar>
        <w:top w:w="15" w:type="dxa"/>
        <w:left w:w="15" w:type="dxa"/>
        <w:bottom w:w="15" w:type="dxa"/>
        <w:right w:w="15" w:type="dxa"/>
      </w:tblCellMar>
    </w:tblPr>
  </w:style>
  <w:style w:type="table" w:customStyle="1" w:styleId="22">
    <w:name w:val="_Style 19"/>
    <w:basedOn w:val="1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TotalTime>40</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2024-12-09T18:44:57Z</dcterms:created>
  <dc:creator>ASUS ZenBook 14</dc:creator>
  <cp:lastModifiedBy>HRIDOY KUMAR 0242320005101013</cp:lastModifiedBy>
  <dcterms:modified xsi:type="dcterms:W3CDTF">2024-12-09T21:29:26Z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2024-11-02T00:00:00Z</vt:lpwstr>
  </property>
  <property fmtid="{D5CDD505-2E9C-101B-9397-08002B2CF9AE}" pid="3" name="Creator">
    <vt:lpwstr>LaTeX with hyperref</vt:lpwstr>
  </property>
  <property fmtid="{D5CDD505-2E9C-101B-9397-08002B2CF9AE}" pid="4" name="LastSaved">
    <vt:lpwstr>2024-11-19T00:00:00Z</vt:lpwstr>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KSOProductBuildVer">
    <vt:lpwstr>1033-12.2.0.19307</vt:lpwstr>
  </property>
  <property fmtid="{D5CDD505-2E9C-101B-9397-08002B2CF9AE}" pid="8" name="ICV">
    <vt:lpwstr>5A458574D52749DB9953E23970828E61_13</vt:lpwstr>
  </property>
</Properties>
</file>